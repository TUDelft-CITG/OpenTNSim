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256193161"/>
        <w:lock w:val="contentLocked"/>
        <w:placeholder>
          <w:docPart w:val="DefaultPlaceholder_1082065158"/>
        </w:placeholder>
        <w:group/>
      </w:sdtPr>
      <w:sdtEndPr>
        <w:rPr>
          <w:b w:val="0"/>
        </w:rPr>
      </w:sdtEndPr>
      <w:sdtContent>
        <w:p w:rsidR="002C45FA" w:rsidRDefault="002C45FA" w:rsidP="002C45FA">
          <w:r w:rsidRPr="009E17DF">
            <w:rPr>
              <w:b/>
            </w:rPr>
            <w:t>Afwijken Richtlijnen Vaarwegen</w:t>
          </w:r>
          <w:r>
            <w:rPr>
              <w:b/>
            </w:rPr>
            <w:t xml:space="preserve"> binnen Rijkswaterstaat</w:t>
          </w:r>
        </w:p>
        <w:p w:rsidR="002C45FA" w:rsidRDefault="002C45FA" w:rsidP="002C45FA">
          <w:r w:rsidRPr="002C4B61">
            <w:t xml:space="preserve">De veilige en vlotte afwikkeling van het scheepvaartverkeer is gediend bij uniforme toepassing van de Richtlijnen </w:t>
          </w:r>
          <w:r>
            <w:t xml:space="preserve">Vaarwegen </w:t>
          </w:r>
          <w:r w:rsidRPr="002C4B61">
            <w:t>door</w:t>
          </w:r>
          <w:r>
            <w:t xml:space="preserve"> alle vaarwegbeheerders. Men</w:t>
          </w:r>
          <w:r w:rsidRPr="002C4B61">
            <w:t xml:space="preserve"> heeft evenwel </w:t>
          </w:r>
          <w:r>
            <w:t xml:space="preserve">ingevolge § 1.2.2 </w:t>
          </w:r>
          <w:r w:rsidRPr="002C4B61">
            <w:t xml:space="preserve">de mogelijkheid van de Richtlijnen </w:t>
          </w:r>
          <w:r>
            <w:t xml:space="preserve">Vaarwegen </w:t>
          </w:r>
          <w:r w:rsidRPr="002C4B61">
            <w:t>af te wijken, mits de alternatieve oplossing eveneens de vlotte,</w:t>
          </w:r>
          <w:r>
            <w:t xml:space="preserve"> veilige en betrouwbare vaart </w:t>
          </w:r>
          <w:r w:rsidRPr="002C4B61">
            <w:t>garandeert.</w:t>
          </w:r>
        </w:p>
        <w:p w:rsidR="002C45FA" w:rsidRDefault="002C45FA" w:rsidP="002C45FA">
          <w:r>
            <w:t xml:space="preserve">Voorgenomen afwijkingen moeten goed worden onderbouwd en middels onderstaand formulier ter toetsing per e-mail verstuurd naar het Informatiepunt WVL: </w:t>
          </w:r>
          <w:hyperlink r:id="rId9" w:history="1">
            <w:r w:rsidRPr="00D62491">
              <w:rPr>
                <w:rStyle w:val="Hyperlink"/>
              </w:rPr>
              <w:t>informatiepuntwvl@rws.nl</w:t>
            </w:r>
          </w:hyperlink>
          <w:r>
            <w:t xml:space="preserve">. </w:t>
          </w:r>
        </w:p>
        <w:p w:rsidR="003C1420" w:rsidRDefault="003C1420" w:rsidP="003C1420">
          <w:pPr>
            <w:rPr>
              <w:b/>
            </w:rPr>
          </w:pPr>
        </w:p>
        <w:p w:rsidR="00DA7208" w:rsidRPr="00B50211" w:rsidRDefault="00DA7208" w:rsidP="00DA7208">
          <w:pPr>
            <w:rPr>
              <w:b/>
            </w:rPr>
          </w:pPr>
          <w:r w:rsidRPr="00B50211">
            <w:rPr>
              <w:b/>
            </w:rPr>
            <w:t>Procesvervolg na ontvangst formulier</w:t>
          </w:r>
          <w:r>
            <w:rPr>
              <w:b/>
            </w:rPr>
            <w:t xml:space="preserve"> door WVL</w:t>
          </w:r>
        </w:p>
        <w:p w:rsidR="00DA7208" w:rsidRDefault="00DA7208" w:rsidP="00DA7208">
          <w:r>
            <w:t>Na ontvangst van volledig ingevuld onderstaand formulier (incl. ontwerptekening c.q. situatieschets) zal de voorgenomen afwijking door specialisten van WVL worden beoordeeld.</w:t>
          </w:r>
        </w:p>
        <w:p w:rsidR="00DA7208" w:rsidRDefault="00DA7208" w:rsidP="00DA7208">
          <w:r>
            <w:t xml:space="preserve">De beoordeling door WVL zal via het Informatiepunt WVL aan aanvrager worden gestuurd, waarbij wordt aangegeven of BS in kennis moet worden gesteld. </w:t>
          </w:r>
        </w:p>
        <w:p w:rsidR="00DA7208" w:rsidRDefault="00DA7208" w:rsidP="00DA7208">
          <w:r>
            <w:t xml:space="preserve">Bij </w:t>
          </w:r>
          <w:r w:rsidR="00032BDA">
            <w:t xml:space="preserve">een </w:t>
          </w:r>
          <w:r>
            <w:t>positieve beoordeling (voorgenomen afwijking wordt door WVL verantwoord geacht) kan van de Richtlijnen Vaarwegen 2017 worden afgeweken. De afwijking dient ook in het projectdossier te worden vastgelegd.</w:t>
          </w:r>
        </w:p>
        <w:p w:rsidR="00DA7208" w:rsidRDefault="00DA7208" w:rsidP="00DA7208">
          <w:r>
            <w:t xml:space="preserve">Bij </w:t>
          </w:r>
          <w:r w:rsidR="00032BDA">
            <w:t xml:space="preserve">een </w:t>
          </w:r>
          <w:r>
            <w:t xml:space="preserve">negatieve beoordeling zal </w:t>
          </w:r>
          <w:r w:rsidR="00032BDA">
            <w:t xml:space="preserve">de </w:t>
          </w:r>
          <w:r>
            <w:t>aanvrager worden verzocht om aanpassing van het ontwerp. Dit zullen doorgaans majeure afwijkingen betreffen. Indien aanvrager daar niet aan tegemoet kan of wil komen, dient hij te escaleren in de lijn. Het resultaat van de escalatie op directieniveau kan desnoods worden voorgelegd aan de proceseigenaar aanleg en onderhoud.</w:t>
          </w:r>
        </w:p>
        <w:p w:rsidR="00784829" w:rsidRDefault="00784829">
          <w:pPr>
            <w:rPr>
              <w:rFonts w:ascii="Verdana" w:eastAsia="Times New Roman" w:hAnsi="Verdana" w:cs="Verdana"/>
              <w:noProof/>
              <w:color w:val="000000"/>
              <w:sz w:val="17"/>
              <w:szCs w:val="17"/>
              <w:lang w:eastAsia="nl-NL"/>
            </w:rPr>
          </w:pPr>
          <w:r>
            <w:rPr>
              <w:rFonts w:ascii="Verdana" w:eastAsia="Times New Roman" w:hAnsi="Verdana" w:cs="Verdana"/>
              <w:noProof/>
              <w:color w:val="000000"/>
              <w:sz w:val="17"/>
              <w:szCs w:val="17"/>
              <w:lang w:eastAsia="nl-NL"/>
            </w:rPr>
            <w:lastRenderedPageBreak/>
            <w:drawing>
              <wp:inline distT="0" distB="0" distL="0" distR="0" wp14:anchorId="34EE40ED" wp14:editId="333D87D5">
                <wp:extent cx="5510887" cy="6419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628" cy="6430033"/>
                        </a:xfrm>
                        <a:prstGeom prst="rect">
                          <a:avLst/>
                        </a:prstGeom>
                        <a:noFill/>
                        <a:ln>
                          <a:noFill/>
                        </a:ln>
                      </pic:spPr>
                    </pic:pic>
                  </a:graphicData>
                </a:graphic>
              </wp:inline>
            </w:drawing>
          </w:r>
        </w:p>
        <w:p w:rsidR="00970190" w:rsidRDefault="00970190" w:rsidP="002C45FA">
          <w:pPr>
            <w:autoSpaceDE w:val="0"/>
            <w:autoSpaceDN w:val="0"/>
            <w:adjustRightInd w:val="0"/>
            <w:rPr>
              <w:rFonts w:ascii="Verdana" w:eastAsia="Times New Roman" w:hAnsi="Verdana" w:cs="Verdana"/>
              <w:b/>
              <w:color w:val="000000"/>
              <w:sz w:val="17"/>
              <w:szCs w:val="17"/>
              <w:u w:val="single"/>
              <w:lang w:eastAsia="nl-NL"/>
            </w:rPr>
          </w:pPr>
        </w:p>
        <w:p w:rsidR="002C45FA" w:rsidRPr="00730C49" w:rsidRDefault="002C45FA" w:rsidP="002C45FA">
          <w:pPr>
            <w:autoSpaceDE w:val="0"/>
            <w:autoSpaceDN w:val="0"/>
            <w:adjustRightInd w:val="0"/>
            <w:rPr>
              <w:rFonts w:ascii="Verdana" w:eastAsia="Times New Roman" w:hAnsi="Verdana" w:cs="Verdana"/>
              <w:b/>
              <w:color w:val="000000"/>
              <w:sz w:val="17"/>
              <w:szCs w:val="17"/>
              <w:u w:val="single"/>
              <w:lang w:eastAsia="nl-NL"/>
            </w:rPr>
          </w:pPr>
          <w:r w:rsidRPr="00730C49">
            <w:rPr>
              <w:rFonts w:ascii="Verdana" w:eastAsia="Times New Roman" w:hAnsi="Verdana" w:cs="Verdana"/>
              <w:b/>
              <w:color w:val="000000"/>
              <w:sz w:val="17"/>
              <w:szCs w:val="17"/>
              <w:u w:val="single"/>
              <w:lang w:eastAsia="nl-NL"/>
            </w:rPr>
            <w:t>Formulier afwijkingsverzoek m.</w:t>
          </w:r>
          <w:r>
            <w:rPr>
              <w:rFonts w:ascii="Verdana" w:eastAsia="Times New Roman" w:hAnsi="Verdana" w:cs="Verdana"/>
              <w:b/>
              <w:color w:val="000000"/>
              <w:sz w:val="17"/>
              <w:szCs w:val="17"/>
              <w:u w:val="single"/>
              <w:lang w:eastAsia="nl-NL"/>
            </w:rPr>
            <w:t xml:space="preserve">b.t. </w:t>
          </w:r>
          <w:r w:rsidRPr="00730C49">
            <w:rPr>
              <w:rFonts w:ascii="Verdana" w:eastAsia="Times New Roman" w:hAnsi="Verdana" w:cs="Verdana"/>
              <w:b/>
              <w:color w:val="000000"/>
              <w:sz w:val="17"/>
              <w:szCs w:val="17"/>
              <w:u w:val="single"/>
              <w:lang w:eastAsia="nl-NL"/>
            </w:rPr>
            <w:t>kader Richtlijnen Vaarwegen</w:t>
          </w:r>
          <w:r w:rsidR="00741F41">
            <w:rPr>
              <w:rFonts w:ascii="Verdana" w:eastAsia="Times New Roman" w:hAnsi="Verdana" w:cs="Verdana"/>
              <w:b/>
              <w:color w:val="000000"/>
              <w:sz w:val="17"/>
              <w:szCs w:val="17"/>
              <w:u w:val="single"/>
              <w:lang w:eastAsia="nl-NL"/>
            </w:rPr>
            <w:t xml:space="preserve"> 2017</w:t>
          </w:r>
        </w:p>
        <w:p w:rsidR="002C45FA" w:rsidRPr="00730C49" w:rsidRDefault="002C45FA" w:rsidP="002C45FA">
          <w:pPr>
            <w:autoSpaceDE w:val="0"/>
            <w:autoSpaceDN w:val="0"/>
            <w:adjustRightInd w:val="0"/>
            <w:rPr>
              <w:rFonts w:ascii="Verdana" w:eastAsia="Times New Roman" w:hAnsi="Verdana" w:cs="Verdana"/>
              <w:color w:val="000000"/>
              <w:sz w:val="17"/>
              <w:szCs w:val="17"/>
              <w:lang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2C45FA" w:rsidRPr="00730C49" w:rsidTr="00F52EBD">
            <w:tc>
              <w:tcPr>
                <w:tcW w:w="4606" w:type="dxa"/>
                <w:tcBorders>
                  <w:bottom w:val="nil"/>
                </w:tcBorders>
                <w:shd w:val="clear" w:color="auto" w:fill="auto"/>
              </w:tcPr>
              <w:p w:rsidR="002C45FA" w:rsidRPr="00730C49" w:rsidRDefault="002C45FA" w:rsidP="00F52EBD">
                <w:pPr>
                  <w:autoSpaceDE w:val="0"/>
                  <w:autoSpaceDN w:val="0"/>
                  <w:adjustRightInd w:val="0"/>
                  <w:rPr>
                    <w:rFonts w:ascii="Verdana" w:eastAsia="Times New Roman" w:hAnsi="Verdana" w:cs="Verdana"/>
                    <w:i/>
                    <w:color w:val="000000"/>
                    <w:sz w:val="17"/>
                    <w:szCs w:val="17"/>
                    <w:lang w:eastAsia="nl-NL"/>
                  </w:rPr>
                </w:pPr>
                <w:r w:rsidRPr="00730C49">
                  <w:rPr>
                    <w:rFonts w:ascii="Verdana" w:eastAsia="Times New Roman" w:hAnsi="Verdana" w:cs="Verdana"/>
                    <w:i/>
                    <w:color w:val="000000"/>
                    <w:sz w:val="17"/>
                    <w:szCs w:val="17"/>
                    <w:lang w:eastAsia="nl-NL"/>
                  </w:rPr>
                  <w:t>Vraag/afwijkingsverzoek betreft</w:t>
                </w:r>
              </w:p>
            </w:tc>
            <w:tc>
              <w:tcPr>
                <w:tcW w:w="4606" w:type="dxa"/>
                <w:tcBorders>
                  <w:bottom w:val="nil"/>
                </w:tcBorders>
                <w:shd w:val="clear" w:color="auto" w:fill="auto"/>
              </w:tcPr>
              <w:p w:rsidR="002C45FA" w:rsidRPr="00730C49" w:rsidRDefault="00636573" w:rsidP="008D03B4">
                <w:pPr>
                  <w:autoSpaceDE w:val="0"/>
                  <w:autoSpaceDN w:val="0"/>
                  <w:adjustRightInd w:val="0"/>
                  <w:rPr>
                    <w:rFonts w:ascii="Verdana" w:eastAsia="Times New Roman" w:hAnsi="Verdana" w:cs="Verdana"/>
                    <w:color w:val="000000"/>
                    <w:sz w:val="17"/>
                    <w:szCs w:val="17"/>
                    <w:lang w:eastAsia="nl-NL"/>
                  </w:rPr>
                </w:pPr>
                <w:r>
                  <w:rPr>
                    <w:rFonts w:ascii="Verdana" w:eastAsia="Times New Roman" w:hAnsi="Verdana" w:cs="Verdana"/>
                    <w:b/>
                    <w:color w:val="000000"/>
                    <w:sz w:val="17"/>
                    <w:szCs w:val="17"/>
                    <w:lang w:eastAsia="nl-NL"/>
                  </w:rPr>
                  <w:t xml:space="preserve">Datum: </w:t>
                </w:r>
                <w:sdt>
                  <w:sdtPr>
                    <w:rPr>
                      <w:rFonts w:ascii="Verdana" w:eastAsia="Times New Roman" w:hAnsi="Verdana" w:cs="Verdana"/>
                      <w:b/>
                      <w:color w:val="000000"/>
                      <w:sz w:val="17"/>
                      <w:szCs w:val="17"/>
                      <w:lang w:eastAsia="nl-NL"/>
                    </w:rPr>
                    <w:id w:val="1178003440"/>
                    <w:placeholder>
                      <w:docPart w:val="DD1F1AD4749943F6872CAA87A078DB0E"/>
                    </w:placeholder>
                    <w:showingPlcHdr/>
                    <w:date>
                      <w:dateFormat w:val="d-M-yyyy"/>
                      <w:lid w:val="nl-NL"/>
                      <w:storeMappedDataAs w:val="dateTime"/>
                      <w:calendar w:val="gregorian"/>
                    </w:date>
                  </w:sdtPr>
                  <w:sdtEndPr/>
                  <w:sdtContent>
                    <w:r w:rsidR="008D03B4">
                      <w:rPr>
                        <w:rStyle w:val="Tekstvantijdelijkeaanduiding"/>
                      </w:rPr>
                      <w:t>Selecteer datum</w:t>
                    </w:r>
                  </w:sdtContent>
                </w:sdt>
              </w:p>
            </w:tc>
          </w:tr>
          <w:tr w:rsidR="002C45FA" w:rsidRPr="00730C49" w:rsidTr="00F52EBD">
            <w:tc>
              <w:tcPr>
                <w:tcW w:w="4606" w:type="dxa"/>
                <w:tcBorders>
                  <w:top w:val="nil"/>
                  <w:right w:val="single" w:sz="4" w:space="0" w:color="auto"/>
                </w:tcBorders>
                <w:shd w:val="clear" w:color="auto" w:fill="auto"/>
              </w:tcPr>
              <w:p w:rsidR="002C45FA" w:rsidRPr="00730C49" w:rsidRDefault="002C45FA" w:rsidP="00F52EBD">
                <w:pPr>
                  <w:autoSpaceDE w:val="0"/>
                  <w:autoSpaceDN w:val="0"/>
                  <w:adjustRightInd w:val="0"/>
                  <w:rPr>
                    <w:rFonts w:ascii="Verdana" w:eastAsia="Times New Roman" w:hAnsi="Verdana" w:cs="Verdana"/>
                    <w:b/>
                    <w:color w:val="000000"/>
                    <w:sz w:val="17"/>
                    <w:szCs w:val="17"/>
                    <w:lang w:eastAsia="nl-NL"/>
                  </w:rPr>
                </w:pPr>
                <w:r>
                  <w:rPr>
                    <w:rFonts w:ascii="Verdana" w:eastAsia="Times New Roman" w:hAnsi="Verdana" w:cs="Verdana"/>
                    <w:b/>
                    <w:color w:val="000000"/>
                    <w:sz w:val="17"/>
                    <w:szCs w:val="17"/>
                    <w:lang w:eastAsia="nl-NL"/>
                  </w:rPr>
                  <w:t>Richtlijnen Vaarwegen</w:t>
                </w:r>
                <w:r w:rsidR="00DC2E77">
                  <w:rPr>
                    <w:rFonts w:ascii="Verdana" w:eastAsia="Times New Roman" w:hAnsi="Verdana" w:cs="Verdana"/>
                    <w:b/>
                    <w:color w:val="000000"/>
                    <w:sz w:val="17"/>
                    <w:szCs w:val="17"/>
                    <w:lang w:eastAsia="nl-NL"/>
                  </w:rPr>
                  <w:t xml:space="preserve"> 2017</w:t>
                </w:r>
              </w:p>
            </w:tc>
            <w:tc>
              <w:tcPr>
                <w:tcW w:w="4606" w:type="dxa"/>
                <w:tcBorders>
                  <w:top w:val="nil"/>
                  <w:left w:val="single" w:sz="4" w:space="0" w:color="auto"/>
                </w:tcBorders>
                <w:shd w:val="clear" w:color="auto" w:fill="auto"/>
              </w:tcPr>
              <w:p w:rsidR="002C45FA" w:rsidRPr="00730C49" w:rsidRDefault="002C45FA" w:rsidP="008D03B4">
                <w:pPr>
                  <w:autoSpaceDE w:val="0"/>
                  <w:autoSpaceDN w:val="0"/>
                  <w:adjustRightInd w:val="0"/>
                  <w:rPr>
                    <w:rFonts w:ascii="Verdana" w:eastAsia="Times New Roman" w:hAnsi="Verdana" w:cs="Verdana"/>
                    <w:b/>
                    <w:color w:val="000000"/>
                    <w:sz w:val="17"/>
                    <w:szCs w:val="17"/>
                    <w:lang w:eastAsia="nl-NL"/>
                  </w:rPr>
                </w:pPr>
                <w:r w:rsidRPr="00730C49">
                  <w:rPr>
                    <w:rFonts w:ascii="Verdana" w:eastAsia="Times New Roman" w:hAnsi="Verdana" w:cs="Verdana"/>
                    <w:b/>
                    <w:color w:val="000000"/>
                    <w:sz w:val="17"/>
                    <w:szCs w:val="17"/>
                    <w:lang w:eastAsia="nl-NL"/>
                  </w:rPr>
                  <w:t>Projec</w:t>
                </w:r>
                <w:r w:rsidR="008A246A">
                  <w:rPr>
                    <w:rFonts w:ascii="Verdana" w:eastAsia="Times New Roman" w:hAnsi="Verdana" w:cs="Verdana"/>
                    <w:b/>
                    <w:color w:val="000000"/>
                    <w:sz w:val="17"/>
                    <w:szCs w:val="17"/>
                    <w:lang w:eastAsia="nl-NL"/>
                  </w:rPr>
                  <w:t xml:space="preserve">t: </w:t>
                </w:r>
                <w:sdt>
                  <w:sdtPr>
                    <w:rPr>
                      <w:rFonts w:ascii="Verdana" w:eastAsia="Times New Roman" w:hAnsi="Verdana" w:cs="Verdana"/>
                      <w:b/>
                      <w:color w:val="000000"/>
                      <w:sz w:val="17"/>
                      <w:szCs w:val="17"/>
                      <w:lang w:eastAsia="nl-NL"/>
                    </w:rPr>
                    <w:id w:val="-785500773"/>
                    <w:placeholder>
                      <w:docPart w:val="FA0B84D31A6E479982D8CF862E1E5412"/>
                    </w:placeholder>
                    <w:showingPlcHdr/>
                  </w:sdtPr>
                  <w:sdtEndPr/>
                  <w:sdtContent>
                    <w:r w:rsidR="008D03B4">
                      <w:rPr>
                        <w:rStyle w:val="Tekstvantijdelijkeaanduiding"/>
                      </w:rPr>
                      <w:t>Projectnaam</w:t>
                    </w:r>
                  </w:sdtContent>
                </w:sdt>
              </w:p>
            </w:tc>
          </w:tr>
          <w:tr w:rsidR="002C45FA" w:rsidRPr="00730C49" w:rsidTr="00F52EBD">
            <w:tc>
              <w:tcPr>
                <w:tcW w:w="9212" w:type="dxa"/>
                <w:gridSpan w:val="2"/>
                <w:shd w:val="clear" w:color="auto" w:fill="auto"/>
              </w:tcPr>
              <w:p w:rsidR="002C45FA" w:rsidRPr="001D344A" w:rsidRDefault="002C45FA" w:rsidP="00032BDA">
                <w:pPr>
                  <w:pStyle w:val="Lijstalinea"/>
                  <w:numPr>
                    <w:ilvl w:val="0"/>
                    <w:numId w:val="36"/>
                  </w:numPr>
                  <w:autoSpaceDE w:val="0"/>
                  <w:autoSpaceDN w:val="0"/>
                  <w:adjustRightInd w:val="0"/>
                  <w:ind w:left="284" w:hanging="284"/>
                  <w:rPr>
                    <w:rFonts w:ascii="Verdana" w:eastAsia="Times New Roman" w:hAnsi="Verdana" w:cs="Verdana"/>
                    <w:color w:val="000000"/>
                    <w:sz w:val="17"/>
                    <w:szCs w:val="17"/>
                    <w:lang w:eastAsia="nl-NL"/>
                  </w:rPr>
                </w:pPr>
                <w:r w:rsidRPr="001D344A">
                  <w:rPr>
                    <w:rFonts w:ascii="Verdana" w:eastAsia="Times New Roman" w:hAnsi="Verdana" w:cs="Verdana"/>
                    <w:color w:val="000000"/>
                    <w:sz w:val="17"/>
                    <w:szCs w:val="17"/>
                    <w:lang w:eastAsia="nl-NL"/>
                  </w:rPr>
                  <w:t>Probleemstelling</w:t>
                </w:r>
              </w:p>
              <w:p w:rsidR="002C45FA" w:rsidRPr="001D344A" w:rsidRDefault="002C45FA" w:rsidP="00F52EBD">
                <w:pPr>
                  <w:pStyle w:val="Lijstalinea"/>
                  <w:numPr>
                    <w:ilvl w:val="0"/>
                    <w:numId w:val="0"/>
                  </w:numPr>
                  <w:autoSpaceDE w:val="0"/>
                  <w:autoSpaceDN w:val="0"/>
                  <w:adjustRightInd w:val="0"/>
                  <w:ind w:left="720"/>
                  <w:rPr>
                    <w:rFonts w:ascii="Verdana" w:eastAsia="Times New Roman" w:hAnsi="Verdana" w:cs="Verdana"/>
                    <w:color w:val="000000"/>
                    <w:sz w:val="17"/>
                    <w:szCs w:val="17"/>
                    <w:lang w:eastAsia="nl-NL"/>
                  </w:rPr>
                </w:pPr>
                <w:r w:rsidRPr="001D344A">
                  <w:rPr>
                    <w:rFonts w:ascii="Verdana" w:eastAsia="Times New Roman" w:hAnsi="Verdana" w:cs="Verdana"/>
                    <w:color w:val="000000"/>
                    <w:sz w:val="17"/>
                    <w:szCs w:val="17"/>
                    <w:lang w:eastAsia="nl-NL"/>
                  </w:rPr>
                  <w:t xml:space="preserve"> </w:t>
                </w:r>
              </w:p>
              <w:p w:rsidR="002C45FA" w:rsidRPr="00FA0A94" w:rsidRDefault="002C45FA" w:rsidP="00FA0A94">
                <w:pPr>
                  <w:pStyle w:val="Lijstalinea"/>
                  <w:numPr>
                    <w:ilvl w:val="0"/>
                    <w:numId w:val="37"/>
                  </w:numPr>
                  <w:autoSpaceDE w:val="0"/>
                  <w:autoSpaceDN w:val="0"/>
                  <w:adjustRightInd w:val="0"/>
                  <w:rPr>
                    <w:rFonts w:ascii="Verdana" w:eastAsia="Times New Roman" w:hAnsi="Verdana" w:cs="Verdana"/>
                    <w:color w:val="000000"/>
                    <w:sz w:val="17"/>
                    <w:szCs w:val="17"/>
                    <w:lang w:eastAsia="nl-NL"/>
                  </w:rPr>
                </w:pPr>
                <w:r w:rsidRPr="00FA0A94">
                  <w:rPr>
                    <w:rFonts w:ascii="Verdana" w:eastAsia="Times New Roman" w:hAnsi="Verdana" w:cs="Verdana"/>
                    <w:color w:val="000000"/>
                    <w:sz w:val="17"/>
                    <w:szCs w:val="17"/>
                    <w:lang w:eastAsia="nl-NL"/>
                  </w:rPr>
                  <w:t>Situatie/casus project/object</w:t>
                </w:r>
              </w:p>
              <w:p w:rsidR="002C45FA" w:rsidRDefault="002C45FA" w:rsidP="00F52EBD">
                <w:pPr>
                  <w:autoSpaceDE w:val="0"/>
                  <w:autoSpaceDN w:val="0"/>
                  <w:adjustRightInd w:val="0"/>
                  <w:rPr>
                    <w:rFonts w:ascii="Verdana" w:eastAsia="Times New Roman" w:hAnsi="Verdana" w:cs="Verdana"/>
                    <w:color w:val="000000"/>
                    <w:sz w:val="17"/>
                    <w:szCs w:val="17"/>
                    <w:lang w:eastAsia="nl-NL"/>
                  </w:rPr>
                </w:pPr>
              </w:p>
              <w:p w:rsidR="002C45FA" w:rsidRDefault="002C45FA" w:rsidP="00F52EBD">
                <w:pPr>
                  <w:autoSpaceDE w:val="0"/>
                  <w:autoSpaceDN w:val="0"/>
                  <w:adjustRightInd w:val="0"/>
                  <w:rPr>
                    <w:rFonts w:ascii="Verdana" w:eastAsia="Times New Roman" w:hAnsi="Verdana" w:cs="Verdana"/>
                    <w:color w:val="000000"/>
                    <w:sz w:val="17"/>
                    <w:szCs w:val="17"/>
                    <w:lang w:eastAsia="nl-NL"/>
                  </w:rPr>
                </w:pPr>
                <w:r w:rsidRPr="00730C49">
                  <w:rPr>
                    <w:rFonts w:ascii="Verdana" w:eastAsia="Times New Roman" w:hAnsi="Verdana" w:cs="Verdana"/>
                    <w:color w:val="000000"/>
                    <w:sz w:val="17"/>
                    <w:szCs w:val="17"/>
                    <w:lang w:eastAsia="nl-NL"/>
                  </w:rPr>
                  <w:t>Korte beschrijving van de betreffende situatie en identificatie van het o</w:t>
                </w:r>
                <w:r>
                  <w:rPr>
                    <w:rFonts w:ascii="Verdana" w:eastAsia="Times New Roman" w:hAnsi="Verdana" w:cs="Verdana"/>
                    <w:color w:val="000000"/>
                    <w:sz w:val="17"/>
                    <w:szCs w:val="17"/>
                    <w:lang w:eastAsia="nl-NL"/>
                  </w:rPr>
                  <w:t xml:space="preserve">nderdeel/de eis(en) in de Richtlijnen Vaarwegen </w:t>
                </w:r>
                <w:r w:rsidRPr="00730C49">
                  <w:rPr>
                    <w:rFonts w:ascii="Verdana" w:eastAsia="Times New Roman" w:hAnsi="Verdana" w:cs="Verdana"/>
                    <w:color w:val="000000"/>
                    <w:sz w:val="17"/>
                    <w:szCs w:val="17"/>
                    <w:lang w:eastAsia="nl-NL"/>
                  </w:rPr>
                  <w:t xml:space="preserve"> waar het verzoek betrekking op heeft.</w:t>
                </w:r>
              </w:p>
              <w:p w:rsidR="002C45FA" w:rsidRDefault="002C45FA" w:rsidP="00F52EBD">
                <w:pPr>
                  <w:autoSpaceDE w:val="0"/>
                  <w:autoSpaceDN w:val="0"/>
                  <w:adjustRightInd w:val="0"/>
                  <w:rPr>
                    <w:rFonts w:ascii="Verdana" w:eastAsia="Times New Roman" w:hAnsi="Verdana" w:cs="Verdana"/>
                    <w:color w:val="000000"/>
                    <w:sz w:val="17"/>
                    <w:szCs w:val="17"/>
                    <w:lang w:eastAsia="nl-NL"/>
                  </w:rPr>
                </w:pPr>
              </w:p>
              <w:p w:rsidR="002C45FA" w:rsidRPr="0073265C" w:rsidRDefault="002C45FA" w:rsidP="00F52EBD">
                <w:pPr>
                  <w:autoSpaceDE w:val="0"/>
                  <w:autoSpaceDN w:val="0"/>
                  <w:adjustRightInd w:val="0"/>
                  <w:rPr>
                    <w:rFonts w:ascii="Verdana" w:eastAsia="Times New Roman" w:hAnsi="Verdana" w:cs="Verdana"/>
                    <w:b/>
                    <w:color w:val="000000"/>
                    <w:sz w:val="17"/>
                    <w:szCs w:val="17"/>
                    <w:lang w:eastAsia="nl-NL"/>
                  </w:rPr>
                </w:pPr>
                <w:r w:rsidRPr="0073265C">
                  <w:rPr>
                    <w:rFonts w:ascii="Verdana" w:eastAsia="Times New Roman" w:hAnsi="Verdana" w:cs="Verdana"/>
                    <w:b/>
                    <w:color w:val="000000"/>
                    <w:sz w:val="17"/>
                    <w:szCs w:val="17"/>
                    <w:lang w:eastAsia="nl-NL"/>
                  </w:rPr>
                  <w:t xml:space="preserve">Stuur ontwerptekening c.q. situatieschets mee! </w:t>
                </w:r>
              </w:p>
            </w:tc>
          </w:tr>
          <w:tr w:rsidR="002C45FA" w:rsidRPr="00730C49" w:rsidTr="00F52EBD">
            <w:tc>
              <w:tcPr>
                <w:tcW w:w="9212" w:type="dxa"/>
                <w:gridSpan w:val="2"/>
                <w:shd w:val="clear" w:color="auto" w:fill="auto"/>
              </w:tcPr>
              <w:sdt>
                <w:sdtPr>
                  <w:rPr>
                    <w:rFonts w:ascii="Verdana" w:eastAsia="Times New Roman" w:hAnsi="Verdana" w:cs="Verdana"/>
                    <w:color w:val="000000"/>
                    <w:sz w:val="17"/>
                    <w:szCs w:val="17"/>
                    <w:lang w:eastAsia="nl-NL"/>
                  </w:rPr>
                  <w:id w:val="266286001"/>
                  <w:placeholder>
                    <w:docPart w:val="7C6F88718DE14F0FB391938CD099AB0E"/>
                  </w:placeholder>
                  <w:showingPlcHdr/>
                </w:sdtPr>
                <w:sdtEndPr/>
                <w:sdtContent>
                  <w:p w:rsidR="008D03B4" w:rsidRDefault="008D03B4" w:rsidP="008D03B4">
                    <w:pPr>
                      <w:autoSpaceDE w:val="0"/>
                      <w:autoSpaceDN w:val="0"/>
                      <w:adjustRightInd w:val="0"/>
                      <w:rPr>
                        <w:rStyle w:val="Tekstvantijdelijkeaanduiding"/>
                      </w:rPr>
                    </w:pPr>
                    <w:r w:rsidRPr="00E65163">
                      <w:rPr>
                        <w:rStyle w:val="Tekstvantijdelijkeaanduiding"/>
                      </w:rPr>
                      <w:t xml:space="preserve">Klik hier </w:t>
                    </w:r>
                    <w:r w:rsidR="00DC2E77">
                      <w:rPr>
                        <w:rStyle w:val="Tekstvantijdelijkeaanduiding"/>
                      </w:rPr>
                      <w:t>voor tekstinvoer</w:t>
                    </w:r>
                    <w:r w:rsidRPr="00E65163">
                      <w:rPr>
                        <w:rStyle w:val="Tekstvantijdelijkeaanduiding"/>
                      </w:rPr>
                      <w:t>.</w:t>
                    </w:r>
                  </w:p>
                  <w:p w:rsidR="008D03B4" w:rsidRPr="00730C49" w:rsidRDefault="000D7AB4" w:rsidP="008D03B4">
                    <w:pPr>
                      <w:autoSpaceDE w:val="0"/>
                      <w:autoSpaceDN w:val="0"/>
                      <w:adjustRightInd w:val="0"/>
                      <w:rPr>
                        <w:rFonts w:ascii="Verdana" w:eastAsia="Times New Roman" w:hAnsi="Verdana" w:cs="Verdana"/>
                        <w:color w:val="000000"/>
                        <w:sz w:val="17"/>
                        <w:szCs w:val="17"/>
                        <w:lang w:eastAsia="nl-NL"/>
                      </w:rPr>
                    </w:pPr>
                  </w:p>
                </w:sdtContent>
              </w:sdt>
            </w:tc>
          </w:tr>
          <w:tr w:rsidR="002C45FA" w:rsidRPr="00730C49" w:rsidTr="00F52EBD">
            <w:tc>
              <w:tcPr>
                <w:tcW w:w="9212" w:type="dxa"/>
                <w:gridSpan w:val="2"/>
                <w:shd w:val="clear" w:color="auto" w:fill="auto"/>
              </w:tcPr>
              <w:p w:rsidR="002C45FA" w:rsidRDefault="002C45FA" w:rsidP="00FA0A94">
                <w:pPr>
                  <w:autoSpaceDE w:val="0"/>
                  <w:autoSpaceDN w:val="0"/>
                  <w:adjustRightInd w:val="0"/>
                  <w:ind w:left="709" w:hanging="425"/>
                  <w:rPr>
                    <w:rFonts w:ascii="Verdana" w:eastAsia="Times New Roman" w:hAnsi="Verdana" w:cs="Verdana"/>
                    <w:color w:val="000000"/>
                    <w:sz w:val="17"/>
                    <w:szCs w:val="17"/>
                    <w:lang w:eastAsia="nl-NL"/>
                  </w:rPr>
                </w:pPr>
                <w:r>
                  <w:rPr>
                    <w:rFonts w:ascii="Verdana" w:eastAsia="Times New Roman" w:hAnsi="Verdana" w:cs="Verdana"/>
                    <w:color w:val="000000"/>
                    <w:sz w:val="17"/>
                    <w:szCs w:val="17"/>
                    <w:lang w:eastAsia="nl-NL"/>
                  </w:rPr>
                  <w:t xml:space="preserve">b) </w:t>
                </w:r>
                <w:r w:rsidR="00FA0A94">
                  <w:rPr>
                    <w:rFonts w:ascii="Verdana" w:eastAsia="Times New Roman" w:hAnsi="Verdana" w:cs="Verdana"/>
                    <w:color w:val="000000"/>
                    <w:sz w:val="17"/>
                    <w:szCs w:val="17"/>
                    <w:lang w:eastAsia="nl-NL"/>
                  </w:rPr>
                  <w:t xml:space="preserve">  </w:t>
                </w:r>
                <w:r>
                  <w:rPr>
                    <w:rFonts w:ascii="Verdana" w:eastAsia="Times New Roman" w:hAnsi="Verdana" w:cs="Verdana"/>
                    <w:color w:val="000000"/>
                    <w:sz w:val="17"/>
                    <w:szCs w:val="17"/>
                    <w:lang w:eastAsia="nl-NL"/>
                  </w:rPr>
                  <w:t>Reden om van de Richtlijnen Vaarwegen</w:t>
                </w:r>
                <w:r w:rsidRPr="00730C49">
                  <w:rPr>
                    <w:rFonts w:ascii="Verdana" w:eastAsia="Times New Roman" w:hAnsi="Verdana" w:cs="Verdana"/>
                    <w:color w:val="000000"/>
                    <w:sz w:val="17"/>
                    <w:szCs w:val="17"/>
                    <w:lang w:eastAsia="nl-NL"/>
                  </w:rPr>
                  <w:t xml:space="preserve"> af te willen wijken</w:t>
                </w:r>
              </w:p>
              <w:p w:rsidR="002C45FA" w:rsidRPr="00730C49" w:rsidRDefault="002C45FA" w:rsidP="00F52EBD">
                <w:pPr>
                  <w:autoSpaceDE w:val="0"/>
                  <w:autoSpaceDN w:val="0"/>
                  <w:adjustRightInd w:val="0"/>
                  <w:rPr>
                    <w:rFonts w:ascii="Verdana" w:eastAsia="Times New Roman" w:hAnsi="Verdana" w:cs="Verdana"/>
                    <w:color w:val="000000"/>
                    <w:sz w:val="17"/>
                    <w:szCs w:val="17"/>
                    <w:lang w:eastAsia="nl-NL"/>
                  </w:rPr>
                </w:pPr>
                <w:r w:rsidRPr="00730C49">
                  <w:rPr>
                    <w:rFonts w:ascii="Verdana" w:eastAsia="Times New Roman" w:hAnsi="Verdana" w:cs="Verdana"/>
                    <w:color w:val="000000"/>
                    <w:sz w:val="17"/>
                    <w:szCs w:val="17"/>
                    <w:lang w:eastAsia="nl-NL"/>
                  </w:rPr>
                  <w:t xml:space="preserve"> </w:t>
                </w:r>
              </w:p>
              <w:p w:rsidR="002C45FA" w:rsidRPr="00730C49" w:rsidRDefault="002C45FA" w:rsidP="00F52EBD">
                <w:pPr>
                  <w:autoSpaceDE w:val="0"/>
                  <w:autoSpaceDN w:val="0"/>
                  <w:adjustRightInd w:val="0"/>
                  <w:rPr>
                    <w:rFonts w:ascii="Verdana" w:eastAsia="Times New Roman" w:hAnsi="Verdana" w:cs="Verdana"/>
                    <w:color w:val="000000"/>
                    <w:sz w:val="17"/>
                    <w:szCs w:val="17"/>
                    <w:lang w:eastAsia="nl-NL"/>
                  </w:rPr>
                </w:pPr>
                <w:r w:rsidRPr="00730C49">
                  <w:rPr>
                    <w:rFonts w:ascii="Verdana" w:eastAsia="Times New Roman" w:hAnsi="Verdana" w:cs="Verdana"/>
                    <w:color w:val="000000"/>
                    <w:sz w:val="17"/>
                    <w:szCs w:val="17"/>
                    <w:lang w:eastAsia="nl-NL"/>
                  </w:rPr>
                  <w:t xml:space="preserve">Korte beschrijving van het daaruit volgende probleem met de </w:t>
                </w:r>
                <w:r>
                  <w:rPr>
                    <w:rFonts w:ascii="Verdana" w:eastAsia="Times New Roman" w:hAnsi="Verdana" w:cs="Verdana"/>
                    <w:color w:val="000000"/>
                    <w:sz w:val="17"/>
                    <w:szCs w:val="17"/>
                    <w:lang w:eastAsia="nl-NL"/>
                  </w:rPr>
                  <w:t>toepassing van de Richtlijnen Vaarwegen</w:t>
                </w:r>
                <w:r w:rsidRPr="00730C49">
                  <w:rPr>
                    <w:rFonts w:ascii="Verdana" w:eastAsia="Times New Roman" w:hAnsi="Verdana" w:cs="Verdana"/>
                    <w:color w:val="000000"/>
                    <w:sz w:val="17"/>
                    <w:szCs w:val="17"/>
                    <w:lang w:eastAsia="nl-NL"/>
                  </w:rPr>
                  <w:t xml:space="preserve"> </w:t>
                </w:r>
                <w:r w:rsidRPr="00730C49">
                  <w:rPr>
                    <w:rFonts w:ascii="Verdana" w:eastAsia="Times New Roman" w:hAnsi="Verdana" w:cs="Verdana"/>
                    <w:color w:val="000000"/>
                    <w:sz w:val="17"/>
                    <w:szCs w:val="17"/>
                    <w:lang w:eastAsia="nl-NL"/>
                  </w:rPr>
                  <w:lastRenderedPageBreak/>
                  <w:t>en d</w:t>
                </w:r>
                <w:r>
                  <w:rPr>
                    <w:rFonts w:ascii="Verdana" w:eastAsia="Times New Roman" w:hAnsi="Verdana" w:cs="Verdana"/>
                    <w:color w:val="000000"/>
                    <w:sz w:val="17"/>
                    <w:szCs w:val="17"/>
                    <w:lang w:eastAsia="nl-NL"/>
                  </w:rPr>
                  <w:t>e argumenten om van het kader</w:t>
                </w:r>
                <w:r w:rsidRPr="00730C49">
                  <w:rPr>
                    <w:rFonts w:ascii="Verdana" w:eastAsia="Times New Roman" w:hAnsi="Verdana" w:cs="Verdana"/>
                    <w:color w:val="000000"/>
                    <w:sz w:val="17"/>
                    <w:szCs w:val="17"/>
                    <w:lang w:eastAsia="nl-NL"/>
                  </w:rPr>
                  <w:t xml:space="preserve"> af te willen wijken.</w:t>
                </w:r>
              </w:p>
            </w:tc>
          </w:tr>
          <w:tr w:rsidR="002C45FA" w:rsidRPr="00730C49" w:rsidTr="00F52EBD">
            <w:tc>
              <w:tcPr>
                <w:tcW w:w="9212" w:type="dxa"/>
                <w:gridSpan w:val="2"/>
                <w:shd w:val="clear" w:color="auto" w:fill="auto"/>
              </w:tcPr>
              <w:sdt>
                <w:sdtPr>
                  <w:rPr>
                    <w:rFonts w:ascii="Verdana" w:eastAsia="Times New Roman" w:hAnsi="Verdana" w:cs="Verdana"/>
                    <w:color w:val="000000"/>
                    <w:sz w:val="17"/>
                    <w:szCs w:val="17"/>
                    <w:lang w:eastAsia="nl-NL"/>
                  </w:rPr>
                  <w:id w:val="1877962267"/>
                  <w:placeholder>
                    <w:docPart w:val="4D6FEEACDBDD4A3783D814AA0C45D5C8"/>
                  </w:placeholder>
                  <w:showingPlcHdr/>
                </w:sdtPr>
                <w:sdtEndPr/>
                <w:sdtContent>
                  <w:p w:rsidR="008D03B4" w:rsidRDefault="002B5856" w:rsidP="008D03B4">
                    <w:pPr>
                      <w:autoSpaceDE w:val="0"/>
                      <w:autoSpaceDN w:val="0"/>
                      <w:adjustRightInd w:val="0"/>
                      <w:rPr>
                        <w:rStyle w:val="Tekstvantijdelijkeaanduiding"/>
                      </w:rPr>
                    </w:pPr>
                    <w:r w:rsidRPr="00E65163">
                      <w:rPr>
                        <w:rStyle w:val="Tekstvantijdelijkeaanduiding"/>
                      </w:rPr>
                      <w:t xml:space="preserve">Klik </w:t>
                    </w:r>
                    <w:r w:rsidR="00DC2E77" w:rsidRPr="00E65163">
                      <w:rPr>
                        <w:rStyle w:val="Tekstvantijdelijkeaanduiding"/>
                      </w:rPr>
                      <w:t xml:space="preserve">hier </w:t>
                    </w:r>
                    <w:r w:rsidR="00DC2E77">
                      <w:rPr>
                        <w:rStyle w:val="Tekstvantijdelijkeaanduiding"/>
                      </w:rPr>
                      <w:t>voor tekstinvoer</w:t>
                    </w:r>
                    <w:r w:rsidR="008D03B4" w:rsidRPr="00E65163">
                      <w:rPr>
                        <w:rStyle w:val="Tekstvantijdelijkeaanduiding"/>
                      </w:rPr>
                      <w:t>.</w:t>
                    </w:r>
                  </w:p>
                  <w:p w:rsidR="008D03B4" w:rsidRPr="00730C49" w:rsidRDefault="000D7AB4" w:rsidP="008D03B4">
                    <w:pPr>
                      <w:autoSpaceDE w:val="0"/>
                      <w:autoSpaceDN w:val="0"/>
                      <w:adjustRightInd w:val="0"/>
                      <w:rPr>
                        <w:rFonts w:ascii="Verdana" w:eastAsia="Times New Roman" w:hAnsi="Verdana" w:cs="Verdana"/>
                        <w:color w:val="000000"/>
                        <w:sz w:val="17"/>
                        <w:szCs w:val="17"/>
                        <w:lang w:eastAsia="nl-NL"/>
                      </w:rPr>
                    </w:pPr>
                  </w:p>
                </w:sdtContent>
              </w:sdt>
            </w:tc>
          </w:tr>
          <w:tr w:rsidR="002C45FA" w:rsidRPr="00730C49" w:rsidTr="00F52EBD">
            <w:tc>
              <w:tcPr>
                <w:tcW w:w="9212" w:type="dxa"/>
                <w:gridSpan w:val="2"/>
                <w:shd w:val="clear" w:color="auto" w:fill="auto"/>
              </w:tcPr>
              <w:p w:rsidR="002C45FA" w:rsidRDefault="002C45FA" w:rsidP="00F52EBD">
                <w:pPr>
                  <w:autoSpaceDE w:val="0"/>
                  <w:autoSpaceDN w:val="0"/>
                  <w:adjustRightInd w:val="0"/>
                  <w:rPr>
                    <w:rFonts w:ascii="Verdana" w:eastAsia="Times New Roman" w:hAnsi="Verdana" w:cs="Verdana"/>
                    <w:color w:val="000000"/>
                    <w:sz w:val="17"/>
                    <w:szCs w:val="17"/>
                    <w:lang w:eastAsia="nl-NL"/>
                  </w:rPr>
                </w:pPr>
                <w:r>
                  <w:rPr>
                    <w:rFonts w:ascii="Verdana" w:eastAsia="Times New Roman" w:hAnsi="Verdana" w:cs="Verdana"/>
                    <w:color w:val="000000"/>
                    <w:sz w:val="17"/>
                    <w:szCs w:val="17"/>
                    <w:lang w:eastAsia="nl-NL"/>
                  </w:rPr>
                  <w:t xml:space="preserve">2. Risico’s die gepaard gaan met afwijking. </w:t>
                </w:r>
              </w:p>
              <w:p w:rsidR="002C45FA" w:rsidRDefault="002C45FA" w:rsidP="00F52EBD">
                <w:pPr>
                  <w:autoSpaceDE w:val="0"/>
                  <w:autoSpaceDN w:val="0"/>
                  <w:adjustRightInd w:val="0"/>
                  <w:rPr>
                    <w:rFonts w:ascii="Verdana" w:eastAsia="Times New Roman" w:hAnsi="Verdana" w:cs="Verdana"/>
                    <w:color w:val="000000"/>
                    <w:sz w:val="17"/>
                    <w:szCs w:val="17"/>
                    <w:lang w:eastAsia="nl-NL"/>
                  </w:rPr>
                </w:pPr>
              </w:p>
              <w:p w:rsidR="002C45FA" w:rsidRDefault="002C45FA" w:rsidP="00F52EBD">
                <w:pPr>
                  <w:autoSpaceDE w:val="0"/>
                  <w:autoSpaceDN w:val="0"/>
                  <w:adjustRightInd w:val="0"/>
                  <w:rPr>
                    <w:rFonts w:ascii="Verdana" w:eastAsia="Times New Roman" w:hAnsi="Verdana" w:cs="Verdana"/>
                    <w:color w:val="000000"/>
                    <w:sz w:val="17"/>
                    <w:szCs w:val="17"/>
                    <w:lang w:eastAsia="nl-NL"/>
                  </w:rPr>
                </w:pPr>
                <w:r w:rsidRPr="007B77B4">
                  <w:rPr>
                    <w:rFonts w:ascii="Verdana" w:eastAsia="Times New Roman" w:hAnsi="Verdana" w:cs="Verdana"/>
                    <w:color w:val="000000"/>
                    <w:sz w:val="17"/>
                    <w:szCs w:val="17"/>
                    <w:lang w:eastAsia="nl-NL"/>
                  </w:rPr>
                  <w:t xml:space="preserve">Het is noodzakelijk om de mate waarin risico’s geïntroduceerd worden door de afwijking van de Richtlijnen Vaarwegen voor de vlotte, veilige en betrouwbare vaart expliciet </w:t>
                </w:r>
                <w:r>
                  <w:rPr>
                    <w:rFonts w:ascii="Verdana" w:eastAsia="Times New Roman" w:hAnsi="Verdana" w:cs="Verdana"/>
                    <w:color w:val="000000"/>
                    <w:sz w:val="17"/>
                    <w:szCs w:val="17"/>
                    <w:lang w:eastAsia="nl-NL"/>
                  </w:rPr>
                  <w:t xml:space="preserve">onderstaand </w:t>
                </w:r>
                <w:r w:rsidRPr="007B77B4">
                  <w:rPr>
                    <w:rFonts w:ascii="Verdana" w:eastAsia="Times New Roman" w:hAnsi="Verdana" w:cs="Verdana"/>
                    <w:color w:val="000000"/>
                    <w:sz w:val="17"/>
                    <w:szCs w:val="17"/>
                    <w:lang w:eastAsia="nl-NL"/>
                  </w:rPr>
                  <w:t>te beschri</w:t>
                </w:r>
                <w:r>
                  <w:rPr>
                    <w:rFonts w:ascii="Verdana" w:eastAsia="Times New Roman" w:hAnsi="Verdana" w:cs="Verdana"/>
                    <w:color w:val="000000"/>
                    <w:sz w:val="17"/>
                    <w:szCs w:val="17"/>
                    <w:lang w:eastAsia="nl-NL"/>
                  </w:rPr>
                  <w:t>jven</w:t>
                </w:r>
                <w:r w:rsidRPr="007B77B4">
                  <w:rPr>
                    <w:rFonts w:ascii="Verdana" w:eastAsia="Times New Roman" w:hAnsi="Verdana" w:cs="Verdana"/>
                    <w:color w:val="000000"/>
                    <w:sz w:val="17"/>
                    <w:szCs w:val="17"/>
                    <w:lang w:eastAsia="nl-NL"/>
                  </w:rPr>
                  <w:t>.</w:t>
                </w:r>
              </w:p>
              <w:p w:rsidR="002C45FA" w:rsidRDefault="002C45FA" w:rsidP="00F52EBD">
                <w:pPr>
                  <w:autoSpaceDE w:val="0"/>
                  <w:autoSpaceDN w:val="0"/>
                  <w:adjustRightInd w:val="0"/>
                  <w:rPr>
                    <w:rFonts w:ascii="Verdana" w:eastAsia="Times New Roman" w:hAnsi="Verdana" w:cs="Verdana"/>
                    <w:color w:val="000000"/>
                    <w:sz w:val="17"/>
                    <w:szCs w:val="17"/>
                    <w:lang w:eastAsia="nl-NL"/>
                  </w:rPr>
                </w:pPr>
                <w:r w:rsidRPr="007B77B4">
                  <w:rPr>
                    <w:rFonts w:ascii="Verdana" w:eastAsia="Times New Roman" w:hAnsi="Verdana" w:cs="Verdana"/>
                    <w:color w:val="000000"/>
                    <w:sz w:val="17"/>
                    <w:szCs w:val="17"/>
                    <w:lang w:eastAsia="nl-NL"/>
                  </w:rPr>
                  <w:t>Aandachtspunten bij de afwijking en de onderbouwing daarvan  zijn:</w:t>
                </w:r>
              </w:p>
              <w:p w:rsidR="002C45FA" w:rsidRDefault="002C45FA" w:rsidP="00F52EBD">
                <w:pPr>
                  <w:autoSpaceDE w:val="0"/>
                  <w:autoSpaceDN w:val="0"/>
                  <w:adjustRightInd w:val="0"/>
                  <w:rPr>
                    <w:rFonts w:ascii="Verdana" w:eastAsia="Times New Roman" w:hAnsi="Verdana" w:cs="Verdana"/>
                    <w:color w:val="000000"/>
                    <w:sz w:val="17"/>
                    <w:szCs w:val="17"/>
                    <w:lang w:eastAsia="nl-NL"/>
                  </w:rPr>
                </w:pPr>
              </w:p>
              <w:p w:rsidR="002C45FA" w:rsidRPr="007B77B4" w:rsidRDefault="002C45FA" w:rsidP="00F52EBD">
                <w:pPr>
                  <w:pStyle w:val="Lijstalinea"/>
                  <w:numPr>
                    <w:ilvl w:val="0"/>
                    <w:numId w:val="34"/>
                  </w:numPr>
                  <w:autoSpaceDE w:val="0"/>
                  <w:autoSpaceDN w:val="0"/>
                  <w:adjustRightInd w:val="0"/>
                  <w:rPr>
                    <w:rFonts w:ascii="Verdana" w:eastAsia="Times New Roman" w:hAnsi="Verdana" w:cs="Verdana"/>
                    <w:color w:val="000000"/>
                    <w:sz w:val="17"/>
                    <w:szCs w:val="17"/>
                    <w:lang w:eastAsia="nl-NL"/>
                  </w:rPr>
                </w:pPr>
                <w:r w:rsidRPr="007B77B4">
                  <w:rPr>
                    <w:rFonts w:ascii="Verdana" w:eastAsia="Times New Roman" w:hAnsi="Verdana" w:cs="Verdana"/>
                    <w:color w:val="000000"/>
                    <w:sz w:val="17"/>
                    <w:szCs w:val="17"/>
                    <w:lang w:eastAsia="nl-NL"/>
                  </w:rPr>
                  <w:t>Toekomstvastheid van de afwijking;</w:t>
                </w:r>
              </w:p>
            </w:tc>
          </w:tr>
          <w:tr w:rsidR="002C45FA" w:rsidRPr="00730C49" w:rsidTr="00F52EBD">
            <w:tc>
              <w:tcPr>
                <w:tcW w:w="9212" w:type="dxa"/>
                <w:gridSpan w:val="2"/>
                <w:shd w:val="clear" w:color="auto" w:fill="auto"/>
              </w:tcPr>
              <w:sdt>
                <w:sdtPr>
                  <w:rPr>
                    <w:rFonts w:ascii="Verdana" w:eastAsia="Times New Roman" w:hAnsi="Verdana" w:cs="Verdana"/>
                    <w:color w:val="000000"/>
                    <w:sz w:val="17"/>
                    <w:szCs w:val="17"/>
                    <w:lang w:eastAsia="nl-NL"/>
                  </w:rPr>
                  <w:id w:val="1241290848"/>
                  <w:placeholder>
                    <w:docPart w:val="29BA322C06464AD1B9DD2F676D6E54A3"/>
                  </w:placeholder>
                  <w:showingPlcHdr/>
                </w:sdtPr>
                <w:sdtEndPr/>
                <w:sdtContent>
                  <w:p w:rsidR="008D03B4" w:rsidRDefault="008D03B4" w:rsidP="008A246A">
                    <w:pPr>
                      <w:autoSpaceDE w:val="0"/>
                      <w:autoSpaceDN w:val="0"/>
                      <w:adjustRightInd w:val="0"/>
                      <w:rPr>
                        <w:rStyle w:val="Tekstvantijdelijkeaanduiding"/>
                      </w:rPr>
                    </w:pPr>
                    <w:r w:rsidRPr="00E65163">
                      <w:rPr>
                        <w:rStyle w:val="Tekstvantijdelijkeaanduiding"/>
                      </w:rPr>
                      <w:t xml:space="preserve">Klik </w:t>
                    </w:r>
                    <w:r w:rsidR="00DC2E77" w:rsidRPr="00E65163">
                      <w:rPr>
                        <w:rStyle w:val="Tekstvantijdelijkeaanduiding"/>
                      </w:rPr>
                      <w:t xml:space="preserve">hier </w:t>
                    </w:r>
                    <w:r w:rsidR="00DC2E77">
                      <w:rPr>
                        <w:rStyle w:val="Tekstvantijdelijkeaanduiding"/>
                      </w:rPr>
                      <w:t>voor tekstinvoer</w:t>
                    </w:r>
                    <w:r w:rsidRPr="00E65163">
                      <w:rPr>
                        <w:rStyle w:val="Tekstvantijdelijkeaanduiding"/>
                      </w:rPr>
                      <w:t>.</w:t>
                    </w:r>
                  </w:p>
                  <w:p w:rsidR="00636573" w:rsidRPr="007B77B4" w:rsidRDefault="000D7AB4" w:rsidP="008A246A">
                    <w:pPr>
                      <w:autoSpaceDE w:val="0"/>
                      <w:autoSpaceDN w:val="0"/>
                      <w:adjustRightInd w:val="0"/>
                      <w:rPr>
                        <w:rFonts w:ascii="Verdana" w:eastAsia="Times New Roman" w:hAnsi="Verdana" w:cs="Verdana"/>
                        <w:color w:val="000000"/>
                        <w:sz w:val="17"/>
                        <w:szCs w:val="17"/>
                        <w:lang w:eastAsia="nl-NL"/>
                      </w:rPr>
                    </w:pPr>
                  </w:p>
                </w:sdtContent>
              </w:sdt>
            </w:tc>
          </w:tr>
          <w:tr w:rsidR="002C45FA" w:rsidRPr="00730C49" w:rsidTr="00F52EBD">
            <w:tc>
              <w:tcPr>
                <w:tcW w:w="9212" w:type="dxa"/>
                <w:gridSpan w:val="2"/>
                <w:shd w:val="clear" w:color="auto" w:fill="auto"/>
              </w:tcPr>
              <w:p w:rsidR="002C45FA" w:rsidRPr="007B77B4" w:rsidRDefault="002C45FA" w:rsidP="00F52EBD">
                <w:pPr>
                  <w:pStyle w:val="Lijstalinea"/>
                  <w:numPr>
                    <w:ilvl w:val="0"/>
                    <w:numId w:val="34"/>
                  </w:numPr>
                  <w:rPr>
                    <w:rFonts w:ascii="Verdana" w:eastAsia="Times New Roman" w:hAnsi="Verdana" w:cs="Verdana"/>
                    <w:color w:val="000000"/>
                    <w:sz w:val="17"/>
                    <w:szCs w:val="17"/>
                    <w:lang w:eastAsia="nl-NL"/>
                  </w:rPr>
                </w:pPr>
                <w:r w:rsidRPr="007B77B4">
                  <w:rPr>
                    <w:rFonts w:ascii="Verdana" w:eastAsia="Times New Roman" w:hAnsi="Verdana" w:cs="Verdana"/>
                    <w:color w:val="000000"/>
                    <w:sz w:val="17"/>
                    <w:szCs w:val="17"/>
                    <w:lang w:eastAsia="nl-NL"/>
                  </w:rPr>
                  <w:t>Afwijking van de Richtlijnen Vaarwegen introduceert niet uniforme condities op de vaarweg en getoetst moet dan ook worden of de afwijking vaartaakverzwarende effecten op de vaarweggebruiker heeft. Wanneer dit het geval blijkt, is het vanuit de zorgplicht van de vaarwegbeheerder nodig om extra bebording en andere informatie aan de vaarweggebruiker aan te bieden;</w:t>
                </w:r>
              </w:p>
            </w:tc>
          </w:tr>
          <w:tr w:rsidR="002C45FA" w:rsidRPr="00730C49" w:rsidTr="00F52EBD">
            <w:tc>
              <w:tcPr>
                <w:tcW w:w="9212" w:type="dxa"/>
                <w:gridSpan w:val="2"/>
                <w:shd w:val="clear" w:color="auto" w:fill="auto"/>
              </w:tcPr>
              <w:sdt>
                <w:sdtPr>
                  <w:rPr>
                    <w:rFonts w:ascii="Verdana" w:eastAsia="Times New Roman" w:hAnsi="Verdana" w:cs="Verdana"/>
                    <w:color w:val="000000"/>
                    <w:sz w:val="17"/>
                    <w:szCs w:val="17"/>
                    <w:lang w:eastAsia="nl-NL"/>
                  </w:rPr>
                  <w:id w:val="-217519357"/>
                  <w:placeholder>
                    <w:docPart w:val="53FF0010C2B14FC7AC155BEF04ABBCCF"/>
                  </w:placeholder>
                  <w:showingPlcHdr/>
                </w:sdtPr>
                <w:sdtEndPr/>
                <w:sdtContent>
                  <w:p w:rsidR="008D03B4" w:rsidRDefault="008D03B4" w:rsidP="00636573">
                    <w:pPr>
                      <w:pStyle w:val="Lijstalinea"/>
                      <w:numPr>
                        <w:ilvl w:val="0"/>
                        <w:numId w:val="0"/>
                      </w:numPr>
                      <w:rPr>
                        <w:rStyle w:val="Tekstvantijdelijkeaanduiding"/>
                      </w:rPr>
                    </w:pPr>
                    <w:r w:rsidRPr="00E65163">
                      <w:rPr>
                        <w:rStyle w:val="Tekstvantijdelijkeaanduiding"/>
                      </w:rPr>
                      <w:t xml:space="preserve">Klik </w:t>
                    </w:r>
                    <w:r w:rsidR="00DC2E77" w:rsidRPr="00E65163">
                      <w:rPr>
                        <w:rStyle w:val="Tekstvantijdelijkeaanduiding"/>
                      </w:rPr>
                      <w:t xml:space="preserve">hier </w:t>
                    </w:r>
                    <w:r w:rsidR="00DC2E77">
                      <w:rPr>
                        <w:rStyle w:val="Tekstvantijdelijkeaanduiding"/>
                      </w:rPr>
                      <w:t>voor tekstinvoer</w:t>
                    </w:r>
                    <w:r w:rsidRPr="00E65163">
                      <w:rPr>
                        <w:rStyle w:val="Tekstvantijdelijkeaanduiding"/>
                      </w:rPr>
                      <w:t>.</w:t>
                    </w:r>
                  </w:p>
                  <w:p w:rsidR="00636573" w:rsidRPr="007B77B4" w:rsidRDefault="000D7AB4" w:rsidP="00636573">
                    <w:pPr>
                      <w:pStyle w:val="Lijstalinea"/>
                      <w:numPr>
                        <w:ilvl w:val="0"/>
                        <w:numId w:val="0"/>
                      </w:numPr>
                      <w:rPr>
                        <w:rFonts w:ascii="Verdana" w:eastAsia="Times New Roman" w:hAnsi="Verdana" w:cs="Verdana"/>
                        <w:color w:val="000000"/>
                        <w:sz w:val="17"/>
                        <w:szCs w:val="17"/>
                        <w:lang w:eastAsia="nl-NL"/>
                      </w:rPr>
                    </w:pPr>
                  </w:p>
                </w:sdtContent>
              </w:sdt>
            </w:tc>
          </w:tr>
          <w:tr w:rsidR="002C45FA" w:rsidRPr="00730C49" w:rsidTr="00F52EBD">
            <w:tc>
              <w:tcPr>
                <w:tcW w:w="9212" w:type="dxa"/>
                <w:gridSpan w:val="2"/>
                <w:shd w:val="clear" w:color="auto" w:fill="auto"/>
              </w:tcPr>
              <w:p w:rsidR="002C45FA" w:rsidRPr="00730C49" w:rsidRDefault="002C45FA" w:rsidP="00F52EBD">
                <w:pPr>
                  <w:pStyle w:val="Lijstalinea"/>
                  <w:numPr>
                    <w:ilvl w:val="0"/>
                    <w:numId w:val="34"/>
                  </w:numPr>
                  <w:autoSpaceDE w:val="0"/>
                  <w:autoSpaceDN w:val="0"/>
                  <w:adjustRightInd w:val="0"/>
                  <w:rPr>
                    <w:rFonts w:ascii="Verdana" w:eastAsia="Times New Roman" w:hAnsi="Verdana" w:cs="Verdana"/>
                    <w:color w:val="000000"/>
                    <w:sz w:val="17"/>
                    <w:szCs w:val="17"/>
                    <w:lang w:eastAsia="nl-NL"/>
                  </w:rPr>
                </w:pPr>
                <w:r w:rsidRPr="0073265C">
                  <w:rPr>
                    <w:rFonts w:ascii="Verdana" w:eastAsia="Times New Roman" w:hAnsi="Verdana" w:cs="Verdana"/>
                    <w:color w:val="000000"/>
                    <w:sz w:val="17"/>
                    <w:szCs w:val="17"/>
                    <w:lang w:eastAsia="nl-NL"/>
                  </w:rPr>
                  <w:t>Bij afwijking van de Richtlijnen Vaarwegen kan extra toezicht nodig zijn in de gebruiksfase om zeker te stellen dat door de afwijking geen ongewenste effecten optreden;</w:t>
                </w:r>
              </w:p>
            </w:tc>
          </w:tr>
          <w:tr w:rsidR="002C45FA" w:rsidRPr="00730C49" w:rsidTr="00F52EBD">
            <w:tc>
              <w:tcPr>
                <w:tcW w:w="9212" w:type="dxa"/>
                <w:gridSpan w:val="2"/>
                <w:shd w:val="clear" w:color="auto" w:fill="auto"/>
              </w:tcPr>
              <w:sdt>
                <w:sdtPr>
                  <w:rPr>
                    <w:rFonts w:ascii="Verdana" w:eastAsia="Times New Roman" w:hAnsi="Verdana" w:cs="Verdana"/>
                    <w:color w:val="000000"/>
                    <w:sz w:val="17"/>
                    <w:szCs w:val="17"/>
                    <w:lang w:eastAsia="nl-NL"/>
                  </w:rPr>
                  <w:id w:val="1324080078"/>
                  <w:placeholder>
                    <w:docPart w:val="9D34DD835E9441558452D3040D30630C"/>
                  </w:placeholder>
                  <w:showingPlcHdr/>
                </w:sdtPr>
                <w:sdtEndPr/>
                <w:sdtContent>
                  <w:p w:rsidR="008D03B4" w:rsidRDefault="008D03B4" w:rsidP="002C45FA">
                    <w:pPr>
                      <w:autoSpaceDE w:val="0"/>
                      <w:autoSpaceDN w:val="0"/>
                      <w:adjustRightInd w:val="0"/>
                      <w:rPr>
                        <w:rStyle w:val="Tekstvantijdelijkeaanduiding"/>
                      </w:rPr>
                    </w:pPr>
                    <w:r w:rsidRPr="00E65163">
                      <w:rPr>
                        <w:rStyle w:val="Tekstvantijdelijkeaanduiding"/>
                      </w:rPr>
                      <w:t xml:space="preserve">Klik </w:t>
                    </w:r>
                    <w:r w:rsidR="00DC2E77" w:rsidRPr="00E65163">
                      <w:rPr>
                        <w:rStyle w:val="Tekstvantijdelijkeaanduiding"/>
                      </w:rPr>
                      <w:t xml:space="preserve">hier </w:t>
                    </w:r>
                    <w:r w:rsidR="00DC2E77">
                      <w:rPr>
                        <w:rStyle w:val="Tekstvantijdelijkeaanduiding"/>
                      </w:rPr>
                      <w:t>voor tekstinvoer</w:t>
                    </w:r>
                    <w:r w:rsidRPr="00E65163">
                      <w:rPr>
                        <w:rStyle w:val="Tekstvantijdelijkeaanduiding"/>
                      </w:rPr>
                      <w:t>.</w:t>
                    </w:r>
                  </w:p>
                  <w:p w:rsidR="00636573" w:rsidRPr="00730C49" w:rsidRDefault="000D7AB4" w:rsidP="002C45FA">
                    <w:pPr>
                      <w:autoSpaceDE w:val="0"/>
                      <w:autoSpaceDN w:val="0"/>
                      <w:adjustRightInd w:val="0"/>
                      <w:rPr>
                        <w:rFonts w:ascii="Verdana" w:eastAsia="Times New Roman" w:hAnsi="Verdana" w:cs="Verdana"/>
                        <w:color w:val="000000"/>
                        <w:sz w:val="17"/>
                        <w:szCs w:val="17"/>
                        <w:lang w:eastAsia="nl-NL"/>
                      </w:rPr>
                    </w:pPr>
                  </w:p>
                </w:sdtContent>
              </w:sdt>
            </w:tc>
          </w:tr>
          <w:tr w:rsidR="002C45FA" w:rsidRPr="00730C49" w:rsidTr="00F52EBD">
            <w:tc>
              <w:tcPr>
                <w:tcW w:w="9212" w:type="dxa"/>
                <w:gridSpan w:val="2"/>
                <w:shd w:val="clear" w:color="auto" w:fill="auto"/>
              </w:tcPr>
              <w:p w:rsidR="002C45FA" w:rsidRPr="00730C49" w:rsidRDefault="002C45FA" w:rsidP="00F52EBD">
                <w:pPr>
                  <w:pStyle w:val="Lijstalinea"/>
                  <w:numPr>
                    <w:ilvl w:val="0"/>
                    <w:numId w:val="34"/>
                  </w:numPr>
                  <w:autoSpaceDE w:val="0"/>
                  <w:autoSpaceDN w:val="0"/>
                  <w:adjustRightInd w:val="0"/>
                  <w:rPr>
                    <w:rFonts w:ascii="Verdana" w:eastAsia="Times New Roman" w:hAnsi="Verdana" w:cs="Verdana"/>
                    <w:color w:val="000000"/>
                    <w:sz w:val="17"/>
                    <w:szCs w:val="17"/>
                    <w:lang w:eastAsia="nl-NL"/>
                  </w:rPr>
                </w:pPr>
                <w:r w:rsidRPr="0073265C">
                  <w:rPr>
                    <w:rFonts w:ascii="Verdana" w:eastAsia="Times New Roman" w:hAnsi="Verdana" w:cs="Verdana"/>
                    <w:color w:val="000000"/>
                    <w:sz w:val="17"/>
                    <w:szCs w:val="17"/>
                    <w:lang w:eastAsia="nl-NL"/>
                  </w:rPr>
                  <w:t>hoe geïntroduceerde risico’s beheerst worden en wie verantwoordelijk is voor de beheersingsmaatregelen en de kosten daarvoor draagt;</w:t>
                </w:r>
                <w:r w:rsidRPr="00730C49">
                  <w:rPr>
                    <w:rFonts w:ascii="Verdana" w:eastAsia="Times New Roman" w:hAnsi="Verdana" w:cs="Verdana"/>
                    <w:color w:val="000000"/>
                    <w:sz w:val="17"/>
                    <w:szCs w:val="17"/>
                    <w:lang w:eastAsia="nl-NL"/>
                  </w:rPr>
                  <w:t xml:space="preserve"> </w:t>
                </w:r>
              </w:p>
            </w:tc>
          </w:tr>
          <w:tr w:rsidR="002C45FA" w:rsidRPr="00730C49" w:rsidTr="00F52EBD">
            <w:tc>
              <w:tcPr>
                <w:tcW w:w="9212" w:type="dxa"/>
                <w:gridSpan w:val="2"/>
                <w:shd w:val="clear" w:color="auto" w:fill="auto"/>
              </w:tcPr>
              <w:sdt>
                <w:sdtPr>
                  <w:rPr>
                    <w:rFonts w:ascii="Verdana" w:eastAsia="Times New Roman" w:hAnsi="Verdana" w:cs="Verdana"/>
                    <w:color w:val="000000"/>
                    <w:sz w:val="17"/>
                    <w:szCs w:val="17"/>
                    <w:lang w:eastAsia="nl-NL"/>
                  </w:rPr>
                  <w:id w:val="-733535249"/>
                  <w:placeholder>
                    <w:docPart w:val="61FAD9EECC934FAB90EF096E0BECE050"/>
                  </w:placeholder>
                  <w:showingPlcHdr/>
                </w:sdtPr>
                <w:sdtEndPr/>
                <w:sdtContent>
                  <w:p w:rsidR="008D03B4" w:rsidRDefault="008D03B4" w:rsidP="00F52EBD">
                    <w:pPr>
                      <w:autoSpaceDE w:val="0"/>
                      <w:autoSpaceDN w:val="0"/>
                      <w:adjustRightInd w:val="0"/>
                      <w:rPr>
                        <w:rStyle w:val="Tekstvantijdelijkeaanduiding"/>
                      </w:rPr>
                    </w:pPr>
                    <w:r w:rsidRPr="00E65163">
                      <w:rPr>
                        <w:rStyle w:val="Tekstvantijdelijkeaanduiding"/>
                      </w:rPr>
                      <w:t xml:space="preserve">Klik </w:t>
                    </w:r>
                    <w:r w:rsidR="00DC2E77" w:rsidRPr="00E65163">
                      <w:rPr>
                        <w:rStyle w:val="Tekstvantijdelijkeaanduiding"/>
                      </w:rPr>
                      <w:t xml:space="preserve">hier </w:t>
                    </w:r>
                    <w:r w:rsidR="00DC2E77">
                      <w:rPr>
                        <w:rStyle w:val="Tekstvantijdelijkeaanduiding"/>
                      </w:rPr>
                      <w:t>voor tekstinvoer</w:t>
                    </w:r>
                    <w:r w:rsidRPr="00E65163">
                      <w:rPr>
                        <w:rStyle w:val="Tekstvantijdelijkeaanduiding"/>
                      </w:rPr>
                      <w:t>.</w:t>
                    </w:r>
                  </w:p>
                  <w:p w:rsidR="00636573" w:rsidRPr="00730C49" w:rsidRDefault="000D7AB4" w:rsidP="00F52EBD">
                    <w:pPr>
                      <w:autoSpaceDE w:val="0"/>
                      <w:autoSpaceDN w:val="0"/>
                      <w:adjustRightInd w:val="0"/>
                      <w:rPr>
                        <w:rFonts w:ascii="Verdana" w:eastAsia="Times New Roman" w:hAnsi="Verdana" w:cs="Verdana"/>
                        <w:color w:val="000000"/>
                        <w:sz w:val="17"/>
                        <w:szCs w:val="17"/>
                        <w:lang w:eastAsia="nl-NL"/>
                      </w:rPr>
                    </w:pPr>
                  </w:p>
                </w:sdtContent>
              </w:sdt>
            </w:tc>
          </w:tr>
          <w:tr w:rsidR="002C45FA" w:rsidRPr="00730C49" w:rsidTr="00F52EBD">
            <w:tc>
              <w:tcPr>
                <w:tcW w:w="9212" w:type="dxa"/>
                <w:gridSpan w:val="2"/>
                <w:shd w:val="clear" w:color="auto" w:fill="auto"/>
              </w:tcPr>
              <w:p w:rsidR="002C45FA" w:rsidRPr="007B77B4" w:rsidRDefault="002C45FA" w:rsidP="00F52EBD">
                <w:pPr>
                  <w:pStyle w:val="Lijstalinea"/>
                  <w:numPr>
                    <w:ilvl w:val="0"/>
                    <w:numId w:val="34"/>
                  </w:numPr>
                  <w:rPr>
                    <w:rFonts w:ascii="Verdana" w:eastAsia="Times New Roman" w:hAnsi="Verdana" w:cs="Verdana"/>
                    <w:color w:val="000000"/>
                    <w:sz w:val="17"/>
                    <w:szCs w:val="17"/>
                    <w:lang w:eastAsia="nl-NL"/>
                  </w:rPr>
                </w:pPr>
                <w:r w:rsidRPr="007B77B4">
                  <w:rPr>
                    <w:rFonts w:ascii="Verdana" w:eastAsia="Times New Roman" w:hAnsi="Verdana" w:cs="Verdana"/>
                    <w:color w:val="000000"/>
                    <w:sz w:val="17"/>
                    <w:szCs w:val="17"/>
                    <w:lang w:eastAsia="nl-NL"/>
                  </w:rPr>
                  <w:t>Vaak kennen risicobeheersingsmaatregelen restricties en voorwaarden. Deze dienen expliciet gemaakt te zijn en dienen geborgd te zijn in het beheer en gebruik van de vaarweg en dienen gemonitord te worden.</w:t>
                </w:r>
              </w:p>
            </w:tc>
          </w:tr>
          <w:tr w:rsidR="002C45FA" w:rsidRPr="00730C49" w:rsidTr="00F52EBD">
            <w:tc>
              <w:tcPr>
                <w:tcW w:w="9212" w:type="dxa"/>
                <w:gridSpan w:val="2"/>
                <w:shd w:val="clear" w:color="auto" w:fill="auto"/>
              </w:tcPr>
              <w:sdt>
                <w:sdtPr>
                  <w:rPr>
                    <w:rFonts w:ascii="Verdana" w:eastAsia="Times New Roman" w:hAnsi="Verdana" w:cs="Verdana"/>
                    <w:color w:val="000000"/>
                    <w:sz w:val="17"/>
                    <w:szCs w:val="17"/>
                    <w:lang w:eastAsia="nl-NL"/>
                  </w:rPr>
                  <w:id w:val="-378944449"/>
                  <w:placeholder>
                    <w:docPart w:val="C0A57979F9904676A00A25BD958F4F24"/>
                  </w:placeholder>
                  <w:showingPlcHdr/>
                </w:sdtPr>
                <w:sdtEndPr/>
                <w:sdtContent>
                  <w:p w:rsidR="008D03B4" w:rsidRDefault="008D03B4" w:rsidP="002C45FA">
                    <w:pPr>
                      <w:rPr>
                        <w:rStyle w:val="Tekstvantijdelijkeaanduiding"/>
                      </w:rPr>
                    </w:pPr>
                    <w:r w:rsidRPr="00E65163">
                      <w:rPr>
                        <w:rStyle w:val="Tekstvantijdelijkeaanduiding"/>
                      </w:rPr>
                      <w:t xml:space="preserve">Klik </w:t>
                    </w:r>
                    <w:r w:rsidR="00DC2E77" w:rsidRPr="00E65163">
                      <w:rPr>
                        <w:rStyle w:val="Tekstvantijdelijkeaanduiding"/>
                      </w:rPr>
                      <w:t xml:space="preserve">hier </w:t>
                    </w:r>
                    <w:r w:rsidR="00DC2E77">
                      <w:rPr>
                        <w:rStyle w:val="Tekstvantijdelijkeaanduiding"/>
                      </w:rPr>
                      <w:t>voor tekstinvoer</w:t>
                    </w:r>
                    <w:r w:rsidRPr="00E65163">
                      <w:rPr>
                        <w:rStyle w:val="Tekstvantijdelijkeaanduiding"/>
                      </w:rPr>
                      <w:t>.</w:t>
                    </w:r>
                  </w:p>
                  <w:p w:rsidR="00636573" w:rsidRPr="002C45FA" w:rsidRDefault="000D7AB4" w:rsidP="002C45FA">
                    <w:pPr>
                      <w:rPr>
                        <w:rFonts w:ascii="Verdana" w:eastAsia="Times New Roman" w:hAnsi="Verdana" w:cs="Verdana"/>
                        <w:color w:val="000000"/>
                        <w:sz w:val="17"/>
                        <w:szCs w:val="17"/>
                        <w:lang w:eastAsia="nl-NL"/>
                      </w:rPr>
                    </w:pPr>
                  </w:p>
                </w:sdtContent>
              </w:sdt>
            </w:tc>
          </w:tr>
        </w:tbl>
        <w:p w:rsidR="00241548" w:rsidRDefault="00241548" w:rsidP="00241548">
          <w:pPr>
            <w:rPr>
              <w:b/>
            </w:rPr>
          </w:pPr>
        </w:p>
        <w:p w:rsidR="00CB6A96" w:rsidRDefault="00CB6A96" w:rsidP="00241548">
          <w:pPr>
            <w:rPr>
              <w:b/>
            </w:rPr>
          </w:pPr>
        </w:p>
        <w:p w:rsidR="006330BE" w:rsidRDefault="006330BE" w:rsidP="00241548">
          <w:pPr>
            <w:rPr>
              <w:b/>
            </w:rPr>
          </w:pPr>
          <w:r>
            <w:rPr>
              <w:b/>
            </w:rPr>
            <w:t>Beoordeling door WVL</w:t>
          </w:r>
        </w:p>
        <w:p w:rsidR="006330BE" w:rsidRDefault="006330BE" w:rsidP="00241548">
          <w:pPr>
            <w:rPr>
              <w:b/>
            </w:rPr>
          </w:pPr>
        </w:p>
        <w:p w:rsidR="00CB6A96" w:rsidRDefault="006330BE" w:rsidP="00241548">
          <w:r>
            <w:rPr>
              <w:b/>
            </w:rPr>
            <w:tab/>
          </w:r>
          <w:r>
            <w:rPr>
              <w:b/>
            </w:rPr>
            <w:tab/>
          </w:r>
          <w:sdt>
            <w:sdtPr>
              <w:rPr>
                <w:b/>
              </w:rPr>
              <w:id w:val="-1425718595"/>
              <w14:checkbox>
                <w14:checked w14:val="0"/>
                <w14:checkedState w14:val="2612" w14:font="MS Gothic"/>
                <w14:uncheckedState w14:val="2610" w14:font="MS Gothic"/>
              </w14:checkbox>
            </w:sdtPr>
            <w:sdtEndPr/>
            <w:sdtContent>
              <w:r w:rsidR="00FA0A94" w:rsidRPr="00784829">
                <w:rPr>
                  <w:rFonts w:ascii="MS Gothic" w:eastAsia="MS Gothic" w:hAnsi="MS Gothic" w:hint="eastAsia"/>
                </w:rPr>
                <w:t>☐</w:t>
              </w:r>
            </w:sdtContent>
          </w:sdt>
          <w:r>
            <w:rPr>
              <w:b/>
            </w:rPr>
            <w:t xml:space="preserve"> </w:t>
          </w:r>
          <w:r w:rsidR="00741F41">
            <w:t>P</w:t>
          </w:r>
          <w:r>
            <w:t>ositief (voorgenomen afwijking verantwoord)</w:t>
          </w:r>
        </w:p>
        <w:p w:rsidR="006330BE" w:rsidRDefault="006330BE" w:rsidP="00241548"/>
        <w:p w:rsidR="006330BE" w:rsidRDefault="006330BE" w:rsidP="00241548">
          <w:r>
            <w:tab/>
          </w:r>
          <w:r>
            <w:tab/>
          </w:r>
          <w:sdt>
            <w:sdtPr>
              <w:id w:val="204999744"/>
              <w14:checkbox>
                <w14:checked w14:val="0"/>
                <w14:checkedState w14:val="2612" w14:font="MS Gothic"/>
                <w14:uncheckedState w14:val="2610" w14:font="MS Gothic"/>
              </w14:checkbox>
            </w:sdtPr>
            <w:sdtEndPr/>
            <w:sdtContent>
              <w:r w:rsidR="00D20074">
                <w:rPr>
                  <w:rFonts w:ascii="MS Gothic" w:eastAsia="MS Gothic" w:hAnsi="MS Gothic" w:hint="eastAsia"/>
                </w:rPr>
                <w:t>☐</w:t>
              </w:r>
            </w:sdtContent>
          </w:sdt>
          <w:r w:rsidR="00741F41">
            <w:t xml:space="preserve"> N</w:t>
          </w:r>
          <w:r>
            <w:t>egatief (voorgenomen afwijking niet verantwoord)</w:t>
          </w:r>
          <w:r w:rsidR="00741F41">
            <w:t xml:space="preserve"> </w:t>
          </w:r>
        </w:p>
        <w:p w:rsidR="006330BE" w:rsidRDefault="00741F41" w:rsidP="00241548">
          <w:r>
            <w:tab/>
          </w:r>
          <w:r>
            <w:tab/>
            <w:t xml:space="preserve">Motivatie: </w:t>
          </w:r>
          <w:sdt>
            <w:sdtPr>
              <w:id w:val="-1313557525"/>
              <w:placeholder>
                <w:docPart w:val="A51020A1A84B40BDABE36E0EB53E385E"/>
              </w:placeholder>
              <w:showingPlcHdr/>
            </w:sdtPr>
            <w:sdtEndPr/>
            <w:sdtContent>
              <w:r w:rsidRPr="00E65163">
                <w:rPr>
                  <w:rStyle w:val="Tekstvantijdelijkeaanduiding"/>
                </w:rPr>
                <w:t xml:space="preserve">Klik hier </w:t>
              </w:r>
              <w:r>
                <w:rPr>
                  <w:rStyle w:val="Tekstvantijdelijkeaanduiding"/>
                </w:rPr>
                <w:t>voor tekstinvoer</w:t>
              </w:r>
              <w:r w:rsidRPr="00E65163">
                <w:rPr>
                  <w:rStyle w:val="Tekstvantijdelijkeaanduiding"/>
                </w:rPr>
                <w:t>.</w:t>
              </w:r>
              <w:r>
                <w:rPr>
                  <w:rStyle w:val="Tekstvantijdelijkeaanduiding"/>
                </w:rPr>
                <w:t xml:space="preserve">                                                    </w:t>
              </w:r>
            </w:sdtContent>
          </w:sdt>
        </w:p>
        <w:p w:rsidR="006330BE" w:rsidRDefault="006330BE" w:rsidP="00241548">
          <w:pPr>
            <w:rPr>
              <w:b/>
            </w:rPr>
          </w:pPr>
        </w:p>
        <w:p w:rsidR="006330BE" w:rsidRDefault="006330BE" w:rsidP="00241548">
          <w:pPr>
            <w:rPr>
              <w:b/>
            </w:rPr>
          </w:pPr>
          <w:r w:rsidRPr="006330BE">
            <w:rPr>
              <w:b/>
            </w:rPr>
            <w:t>BS in kennis stellen</w:t>
          </w:r>
        </w:p>
        <w:p w:rsidR="006330BE" w:rsidRDefault="006330BE" w:rsidP="00241548">
          <w:pPr>
            <w:rPr>
              <w:b/>
            </w:rPr>
          </w:pPr>
        </w:p>
        <w:p w:rsidR="006330BE" w:rsidRDefault="006330BE" w:rsidP="00241548">
          <w:r>
            <w:tab/>
          </w:r>
          <w:r>
            <w:tab/>
          </w:r>
          <w:sdt>
            <w:sdtPr>
              <w:id w:val="531688325"/>
              <w14:checkbox>
                <w14:checked w14:val="0"/>
                <w14:checkedState w14:val="2612" w14:font="MS Gothic"/>
                <w14:uncheckedState w14:val="2610" w14:font="MS Gothic"/>
              </w14:checkbox>
            </w:sdtPr>
            <w:sdtEndPr/>
            <w:sdtContent>
              <w:r w:rsidR="00D20074">
                <w:rPr>
                  <w:rFonts w:ascii="MS Gothic" w:eastAsia="MS Gothic" w:hAnsi="MS Gothic" w:hint="eastAsia"/>
                </w:rPr>
                <w:t>☐</w:t>
              </w:r>
            </w:sdtContent>
          </w:sdt>
          <w:r w:rsidR="00741F41">
            <w:t xml:space="preserve"> J</w:t>
          </w:r>
          <w:r>
            <w:t>a</w:t>
          </w:r>
        </w:p>
        <w:p w:rsidR="006330BE" w:rsidRDefault="006330BE" w:rsidP="00241548"/>
        <w:p w:rsidR="006330BE" w:rsidRPr="006330BE" w:rsidRDefault="006330BE" w:rsidP="00241548">
          <w:r>
            <w:tab/>
          </w:r>
          <w:r>
            <w:tab/>
          </w:r>
          <w:sdt>
            <w:sdtPr>
              <w:id w:val="-773017801"/>
              <w14:checkbox>
                <w14:checked w14:val="0"/>
                <w14:checkedState w14:val="2612" w14:font="MS Gothic"/>
                <w14:uncheckedState w14:val="2610" w14:font="MS Gothic"/>
              </w14:checkbox>
            </w:sdtPr>
            <w:sdtEndPr/>
            <w:sdtContent>
              <w:r w:rsidR="00D20074">
                <w:rPr>
                  <w:rFonts w:ascii="MS Gothic" w:eastAsia="MS Gothic" w:hAnsi="MS Gothic" w:hint="eastAsia"/>
                </w:rPr>
                <w:t>☐</w:t>
              </w:r>
            </w:sdtContent>
          </w:sdt>
          <w:r w:rsidR="00741F41">
            <w:t xml:space="preserve"> N</w:t>
          </w:r>
          <w:r>
            <w:t>ee</w:t>
          </w:r>
        </w:p>
      </w:sdtContent>
    </w:sdt>
    <w:bookmarkStart w:id="0" w:name="_GoBack" w:displacedByCustomXml="prev"/>
    <w:bookmarkEnd w:id="0" w:displacedByCustomXml="prev"/>
    <w:sectPr w:rsidR="006330BE" w:rsidRPr="006330BE" w:rsidSect="00784829">
      <w:pgSz w:w="11906" w:h="16838"/>
      <w:pgMar w:top="1134" w:right="1417" w:bottom="1135"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7DF" w:rsidRDefault="009E17DF" w:rsidP="0088501B">
      <w:r>
        <w:separator/>
      </w:r>
    </w:p>
  </w:endnote>
  <w:endnote w:type="continuationSeparator" w:id="0">
    <w:p w:rsidR="009E17DF" w:rsidRDefault="009E17DF" w:rsidP="0088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7DF" w:rsidRDefault="009E17DF" w:rsidP="0088501B">
      <w:r>
        <w:separator/>
      </w:r>
    </w:p>
  </w:footnote>
  <w:footnote w:type="continuationSeparator" w:id="0">
    <w:p w:rsidR="009E17DF" w:rsidRDefault="009E17DF" w:rsidP="008850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40CBD44"/>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5030B17E"/>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E20C7B7E"/>
    <w:lvl w:ilvl="0">
      <w:start w:val="1"/>
      <w:numFmt w:val="bullet"/>
      <w:lvlText w:val=""/>
      <w:lvlJc w:val="left"/>
      <w:pPr>
        <w:tabs>
          <w:tab w:val="num" w:pos="360"/>
        </w:tabs>
        <w:ind w:left="360" w:hanging="360"/>
      </w:pPr>
      <w:rPr>
        <w:rFonts w:ascii="Symbol" w:hAnsi="Symbol" w:hint="default"/>
      </w:rPr>
    </w:lvl>
  </w:abstractNum>
  <w:abstractNum w:abstractNumId="3">
    <w:nsid w:val="02D54C6C"/>
    <w:multiLevelType w:val="multilevel"/>
    <w:tmpl w:val="06962652"/>
    <w:numStyleLink w:val="Lijststijl"/>
  </w:abstractNum>
  <w:abstractNum w:abstractNumId="4">
    <w:nsid w:val="04AF55C7"/>
    <w:multiLevelType w:val="multilevel"/>
    <w:tmpl w:val="06962652"/>
    <w:numStyleLink w:val="Lijststijl"/>
  </w:abstractNum>
  <w:abstractNum w:abstractNumId="5">
    <w:nsid w:val="063964C2"/>
    <w:multiLevelType w:val="multilevel"/>
    <w:tmpl w:val="06962652"/>
    <w:numStyleLink w:val="Lijststijl"/>
  </w:abstractNum>
  <w:abstractNum w:abstractNumId="6">
    <w:nsid w:val="09117283"/>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9483BD7"/>
    <w:multiLevelType w:val="multilevel"/>
    <w:tmpl w:val="06962652"/>
    <w:numStyleLink w:val="Lijststijl"/>
  </w:abstractNum>
  <w:abstractNum w:abstractNumId="8">
    <w:nsid w:val="0A9D5DE4"/>
    <w:multiLevelType w:val="multilevel"/>
    <w:tmpl w:val="06962652"/>
    <w:numStyleLink w:val="Lijststijl"/>
  </w:abstractNum>
  <w:abstractNum w:abstractNumId="9">
    <w:nsid w:val="0ECE32AB"/>
    <w:multiLevelType w:val="hybridMultilevel"/>
    <w:tmpl w:val="3274F9BC"/>
    <w:lvl w:ilvl="0" w:tplc="04601F7E">
      <w:numFmt w:val="bullet"/>
      <w:lvlText w:val="•"/>
      <w:lvlJc w:val="left"/>
      <w:pPr>
        <w:ind w:left="720" w:hanging="360"/>
      </w:pPr>
      <w:rPr>
        <w:rFonts w:ascii="Verdana" w:eastAsiaTheme="minorHAnsi" w:hAnsi="Verdana"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2A20313"/>
    <w:multiLevelType w:val="multilevel"/>
    <w:tmpl w:val="961E82F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1">
    <w:nsid w:val="12C83285"/>
    <w:multiLevelType w:val="multilevel"/>
    <w:tmpl w:val="6A8E5BD4"/>
    <w:styleLink w:val="Stijl2"/>
    <w:lvl w:ilvl="0">
      <w:start w:val="1"/>
      <w:numFmt w:val="bullet"/>
      <w:lvlText w:val=""/>
      <w:lvlJc w:val="left"/>
      <w:pPr>
        <w:ind w:left="227" w:hanging="227"/>
      </w:pPr>
      <w:rPr>
        <w:rFonts w:ascii="Symbol" w:hAnsi="Symbol" w:hint="default"/>
      </w:rPr>
    </w:lvl>
    <w:lvl w:ilvl="1">
      <w:start w:val="1"/>
      <w:numFmt w:val="none"/>
      <w:lvlText w:val="-"/>
      <w:lvlJc w:val="left"/>
      <w:pPr>
        <w:ind w:left="454" w:hanging="227"/>
      </w:pPr>
      <w:rPr>
        <w:rFonts w:hint="default"/>
      </w:rPr>
    </w:lvl>
    <w:lvl w:ilvl="2">
      <w:start w:val="1"/>
      <w:numFmt w:val="lowerRoman"/>
      <w:lvlRestart w:val="1"/>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2">
    <w:nsid w:val="13264306"/>
    <w:multiLevelType w:val="multilevel"/>
    <w:tmpl w:val="06962652"/>
    <w:styleLink w:val="Lijststijl"/>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color w:val="auto"/>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cs="Courier New" w:hint="default"/>
      </w:rPr>
    </w:lvl>
    <w:lvl w:ilvl="8">
      <w:start w:val="1"/>
      <w:numFmt w:val="bullet"/>
      <w:lvlText w:val=""/>
      <w:lvlJc w:val="left"/>
      <w:pPr>
        <w:ind w:left="2043" w:hanging="227"/>
      </w:pPr>
      <w:rPr>
        <w:rFonts w:ascii="Symbol" w:hAnsi="Symbol" w:hint="default"/>
      </w:rPr>
    </w:lvl>
  </w:abstractNum>
  <w:abstractNum w:abstractNumId="13">
    <w:nsid w:val="1895513E"/>
    <w:multiLevelType w:val="multilevel"/>
    <w:tmpl w:val="06962652"/>
    <w:numStyleLink w:val="Lijststijl"/>
  </w:abstractNum>
  <w:abstractNum w:abstractNumId="14">
    <w:nsid w:val="234D7FEB"/>
    <w:multiLevelType w:val="hybridMultilevel"/>
    <w:tmpl w:val="DDD4CD9C"/>
    <w:lvl w:ilvl="0" w:tplc="04130017">
      <w:start w:val="1"/>
      <w:numFmt w:val="lowerLetter"/>
      <w:lvlText w:val="%1)"/>
      <w:lvlJc w:val="left"/>
      <w:pPr>
        <w:ind w:left="64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5EC146F"/>
    <w:multiLevelType w:val="hybridMultilevel"/>
    <w:tmpl w:val="5B22AC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269C7B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6F82458"/>
    <w:multiLevelType w:val="multilevel"/>
    <w:tmpl w:val="6A8E5BD4"/>
    <w:numStyleLink w:val="Stijl2"/>
  </w:abstractNum>
  <w:abstractNum w:abstractNumId="18">
    <w:nsid w:val="28143AF0"/>
    <w:multiLevelType w:val="multilevel"/>
    <w:tmpl w:val="B7421276"/>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19">
    <w:nsid w:val="311653D5"/>
    <w:multiLevelType w:val="multilevel"/>
    <w:tmpl w:val="A4700AB0"/>
    <w:lvl w:ilvl="0">
      <w:start w:val="1"/>
      <w:numFmt w:val="bullet"/>
      <w:pStyle w:val="Lijstalinea1"/>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20">
    <w:nsid w:val="31CB79D8"/>
    <w:multiLevelType w:val="multilevel"/>
    <w:tmpl w:val="06962652"/>
    <w:numStyleLink w:val="Lijststijl"/>
  </w:abstractNum>
  <w:abstractNum w:abstractNumId="21">
    <w:nsid w:val="31E853D2"/>
    <w:multiLevelType w:val="multilevel"/>
    <w:tmpl w:val="06962652"/>
    <w:numStyleLink w:val="Lijststijl"/>
  </w:abstractNum>
  <w:abstractNum w:abstractNumId="22">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A6389A"/>
    <w:multiLevelType w:val="multilevel"/>
    <w:tmpl w:val="6A8E5BD4"/>
    <w:numStyleLink w:val="Stijl2"/>
  </w:abstractNum>
  <w:abstractNum w:abstractNumId="24">
    <w:nsid w:val="3BC6655B"/>
    <w:multiLevelType w:val="hybridMultilevel"/>
    <w:tmpl w:val="FDBCB00A"/>
    <w:lvl w:ilvl="0" w:tplc="04130017">
      <w:start w:val="1"/>
      <w:numFmt w:val="lowerLetter"/>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DBF1176"/>
    <w:multiLevelType w:val="hybridMultilevel"/>
    <w:tmpl w:val="5FB61E9E"/>
    <w:lvl w:ilvl="0" w:tplc="0E7C06D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474317E0"/>
    <w:multiLevelType w:val="hybridMultilevel"/>
    <w:tmpl w:val="7A76A7A8"/>
    <w:lvl w:ilvl="0" w:tplc="6534DA76">
      <w:start w:val="1"/>
      <w:numFmt w:val="lowerLetter"/>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7">
    <w:nsid w:val="47DB631B"/>
    <w:multiLevelType w:val="multilevel"/>
    <w:tmpl w:val="06962652"/>
    <w:numStyleLink w:val="Lijststijl"/>
  </w:abstractNum>
  <w:abstractNum w:abstractNumId="28">
    <w:nsid w:val="4BDA3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E66638B"/>
    <w:multiLevelType w:val="multilevel"/>
    <w:tmpl w:val="A4700AB0"/>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30">
    <w:nsid w:val="5671052E"/>
    <w:multiLevelType w:val="hybridMultilevel"/>
    <w:tmpl w:val="76F03B0E"/>
    <w:lvl w:ilvl="0" w:tplc="04601F7E">
      <w:numFmt w:val="bullet"/>
      <w:lvlText w:val="•"/>
      <w:lvlJc w:val="left"/>
      <w:pPr>
        <w:ind w:left="1065" w:hanging="705"/>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7F80EBF"/>
    <w:multiLevelType w:val="hybridMultilevel"/>
    <w:tmpl w:val="DDD4CD9C"/>
    <w:lvl w:ilvl="0" w:tplc="04130017">
      <w:start w:val="1"/>
      <w:numFmt w:val="lowerLetter"/>
      <w:lvlText w:val="%1)"/>
      <w:lvlJc w:val="left"/>
      <w:pPr>
        <w:ind w:left="64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58C5555F"/>
    <w:multiLevelType w:val="hybridMultilevel"/>
    <w:tmpl w:val="DFDCA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CAF5D0D"/>
    <w:multiLevelType w:val="multilevel"/>
    <w:tmpl w:val="06962652"/>
    <w:numStyleLink w:val="Lijststijl"/>
  </w:abstractNum>
  <w:abstractNum w:abstractNumId="34">
    <w:nsid w:val="5F591281"/>
    <w:multiLevelType w:val="hybridMultilevel"/>
    <w:tmpl w:val="D626EB78"/>
    <w:lvl w:ilvl="0" w:tplc="E2903586">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79050C84"/>
    <w:multiLevelType w:val="multilevel"/>
    <w:tmpl w:val="06962652"/>
    <w:numStyleLink w:val="Lijststijl"/>
  </w:abstractNum>
  <w:num w:numId="1">
    <w:abstractNumId w:val="10"/>
  </w:num>
  <w:num w:numId="2">
    <w:abstractNumId w:val="12"/>
  </w:num>
  <w:num w:numId="3">
    <w:abstractNumId w:val="33"/>
  </w:num>
  <w:num w:numId="4">
    <w:abstractNumId w:val="11"/>
  </w:num>
  <w:num w:numId="5">
    <w:abstractNumId w:val="17"/>
  </w:num>
  <w:num w:numId="6">
    <w:abstractNumId w:val="20"/>
  </w:num>
  <w:num w:numId="7">
    <w:abstractNumId w:val="2"/>
  </w:num>
  <w:num w:numId="8">
    <w:abstractNumId w:val="1"/>
  </w:num>
  <w:num w:numId="9">
    <w:abstractNumId w:val="0"/>
  </w:num>
  <w:num w:numId="10">
    <w:abstractNumId w:val="7"/>
  </w:num>
  <w:num w:numId="11">
    <w:abstractNumId w:val="5"/>
  </w:num>
  <w:num w:numId="12">
    <w:abstractNumId w:val="5"/>
  </w:num>
  <w:num w:numId="13">
    <w:abstractNumId w:val="34"/>
  </w:num>
  <w:num w:numId="14">
    <w:abstractNumId w:val="3"/>
  </w:num>
  <w:num w:numId="15">
    <w:abstractNumId w:val="18"/>
  </w:num>
  <w:num w:numId="16">
    <w:abstractNumId w:val="25"/>
  </w:num>
  <w:num w:numId="17">
    <w:abstractNumId w:val="8"/>
  </w:num>
  <w:num w:numId="18">
    <w:abstractNumId w:val="21"/>
  </w:num>
  <w:num w:numId="19">
    <w:abstractNumId w:val="35"/>
  </w:num>
  <w:num w:numId="20">
    <w:abstractNumId w:val="13"/>
  </w:num>
  <w:num w:numId="21">
    <w:abstractNumId w:val="23"/>
  </w:num>
  <w:num w:numId="22">
    <w:abstractNumId w:val="27"/>
  </w:num>
  <w:num w:numId="23">
    <w:abstractNumId w:val="19"/>
  </w:num>
  <w:num w:numId="24">
    <w:abstractNumId w:val="29"/>
  </w:num>
  <w:num w:numId="25">
    <w:abstractNumId w:val="28"/>
  </w:num>
  <w:num w:numId="26">
    <w:abstractNumId w:val="6"/>
  </w:num>
  <w:num w:numId="27">
    <w:abstractNumId w:val="16"/>
  </w:num>
  <w:num w:numId="28">
    <w:abstractNumId w:val="22"/>
  </w:num>
  <w:num w:numId="29">
    <w:abstractNumId w:val="4"/>
  </w:num>
  <w:num w:numId="30">
    <w:abstractNumId w:val="32"/>
  </w:num>
  <w:num w:numId="31">
    <w:abstractNumId w:val="30"/>
  </w:num>
  <w:num w:numId="32">
    <w:abstractNumId w:val="9"/>
  </w:num>
  <w:num w:numId="33">
    <w:abstractNumId w:val="24"/>
  </w:num>
  <w:num w:numId="34">
    <w:abstractNumId w:val="31"/>
  </w:num>
  <w:num w:numId="35">
    <w:abstractNumId w:val="14"/>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9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DF"/>
    <w:rsid w:val="00032BDA"/>
    <w:rsid w:val="0007725C"/>
    <w:rsid w:val="000A3A04"/>
    <w:rsid w:val="000D7AB4"/>
    <w:rsid w:val="000E1F3B"/>
    <w:rsid w:val="00136D09"/>
    <w:rsid w:val="001D344A"/>
    <w:rsid w:val="001D6F03"/>
    <w:rsid w:val="001E11AF"/>
    <w:rsid w:val="001E3840"/>
    <w:rsid w:val="00241548"/>
    <w:rsid w:val="002A0CA4"/>
    <w:rsid w:val="002A6578"/>
    <w:rsid w:val="002B1092"/>
    <w:rsid w:val="002B5856"/>
    <w:rsid w:val="002C45FA"/>
    <w:rsid w:val="002C4B61"/>
    <w:rsid w:val="002E0FD2"/>
    <w:rsid w:val="00364D81"/>
    <w:rsid w:val="0038549E"/>
    <w:rsid w:val="003C1420"/>
    <w:rsid w:val="003C4BF2"/>
    <w:rsid w:val="0040142D"/>
    <w:rsid w:val="0040571B"/>
    <w:rsid w:val="00450447"/>
    <w:rsid w:val="004B0EA1"/>
    <w:rsid w:val="004D766D"/>
    <w:rsid w:val="005611F6"/>
    <w:rsid w:val="00562176"/>
    <w:rsid w:val="005A4FBE"/>
    <w:rsid w:val="005D2CF1"/>
    <w:rsid w:val="005E046F"/>
    <w:rsid w:val="006006F5"/>
    <w:rsid w:val="006330BE"/>
    <w:rsid w:val="00636573"/>
    <w:rsid w:val="00657C75"/>
    <w:rsid w:val="006D2E66"/>
    <w:rsid w:val="006F42D7"/>
    <w:rsid w:val="00725DB1"/>
    <w:rsid w:val="00730C49"/>
    <w:rsid w:val="0073265C"/>
    <w:rsid w:val="0073653F"/>
    <w:rsid w:val="00741F41"/>
    <w:rsid w:val="00784829"/>
    <w:rsid w:val="007B77B4"/>
    <w:rsid w:val="007F4AEA"/>
    <w:rsid w:val="008063FE"/>
    <w:rsid w:val="0088501B"/>
    <w:rsid w:val="008A246A"/>
    <w:rsid w:val="008D03B4"/>
    <w:rsid w:val="008E3581"/>
    <w:rsid w:val="00905289"/>
    <w:rsid w:val="009358A0"/>
    <w:rsid w:val="00970190"/>
    <w:rsid w:val="009C5CF5"/>
    <w:rsid w:val="009E17DF"/>
    <w:rsid w:val="00A1209A"/>
    <w:rsid w:val="00A32591"/>
    <w:rsid w:val="00A77ABF"/>
    <w:rsid w:val="00A82AAD"/>
    <w:rsid w:val="00A863E9"/>
    <w:rsid w:val="00B022C4"/>
    <w:rsid w:val="00B515ED"/>
    <w:rsid w:val="00B559E9"/>
    <w:rsid w:val="00B72222"/>
    <w:rsid w:val="00B80650"/>
    <w:rsid w:val="00B92B47"/>
    <w:rsid w:val="00BF49E9"/>
    <w:rsid w:val="00C36632"/>
    <w:rsid w:val="00C36FAA"/>
    <w:rsid w:val="00C67594"/>
    <w:rsid w:val="00CA55CC"/>
    <w:rsid w:val="00CB6A96"/>
    <w:rsid w:val="00D20074"/>
    <w:rsid w:val="00D77CA0"/>
    <w:rsid w:val="00DA3555"/>
    <w:rsid w:val="00DA7208"/>
    <w:rsid w:val="00DC2E77"/>
    <w:rsid w:val="00ED7AB9"/>
    <w:rsid w:val="00EE5BBE"/>
    <w:rsid w:val="00F64723"/>
    <w:rsid w:val="00F65492"/>
    <w:rsid w:val="00F9333D"/>
    <w:rsid w:val="00FA0A94"/>
    <w:rsid w:val="00FB0705"/>
    <w:rsid w:val="00FF0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qFormat="1"/>
    <w:lsdException w:name="heading 4" w:uiPriority="9" w:qFormat="1"/>
    <w:lsdException w:name="heading 5" w:uiPriority="9"/>
    <w:lsdException w:name="heading 6"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3C4BF2"/>
  </w:style>
  <w:style w:type="paragraph" w:styleId="Kop1">
    <w:name w:val="heading 1"/>
    <w:basedOn w:val="Standaard"/>
    <w:next w:val="Standaard"/>
    <w:link w:val="Kop1Char"/>
    <w:uiPriority w:val="8"/>
    <w:qFormat/>
    <w:rsid w:val="00B022C4"/>
    <w:pPr>
      <w:keepNext/>
      <w:keepLines/>
      <w:outlineLvl w:val="0"/>
    </w:pPr>
    <w:rPr>
      <w:rFonts w:ascii="Verdana" w:eastAsiaTheme="majorEastAsia" w:hAnsi="Verdana" w:cstheme="majorBidi"/>
      <w:bCs/>
      <w:sz w:val="24"/>
      <w:szCs w:val="28"/>
    </w:rPr>
  </w:style>
  <w:style w:type="paragraph" w:styleId="Kop2">
    <w:name w:val="heading 2"/>
    <w:basedOn w:val="Standaard"/>
    <w:next w:val="Standaard"/>
    <w:link w:val="Kop2Char"/>
    <w:uiPriority w:val="9"/>
    <w:qFormat/>
    <w:rsid w:val="00B022C4"/>
    <w:pPr>
      <w:keepNext/>
      <w:keepLines/>
      <w:outlineLvl w:val="1"/>
    </w:pPr>
    <w:rPr>
      <w:rFonts w:ascii="Verdana" w:eastAsiaTheme="majorEastAsia" w:hAnsi="Verdana" w:cstheme="majorBidi"/>
      <w:b/>
      <w:bCs/>
      <w:szCs w:val="26"/>
    </w:rPr>
  </w:style>
  <w:style w:type="paragraph" w:styleId="Kop3">
    <w:name w:val="heading 3"/>
    <w:basedOn w:val="Standaard"/>
    <w:next w:val="Standaard"/>
    <w:link w:val="Kop3Char"/>
    <w:uiPriority w:val="9"/>
    <w:qFormat/>
    <w:rsid w:val="00B022C4"/>
    <w:pPr>
      <w:keepNext/>
      <w:keepLines/>
      <w:outlineLvl w:val="2"/>
    </w:pPr>
    <w:rPr>
      <w:rFonts w:ascii="Verdana" w:eastAsiaTheme="majorEastAsia" w:hAnsi="Verdana" w:cstheme="majorBidi"/>
      <w:bCs/>
      <w:i/>
    </w:rPr>
  </w:style>
  <w:style w:type="paragraph" w:styleId="Kop4">
    <w:name w:val="heading 4"/>
    <w:basedOn w:val="Standaard"/>
    <w:next w:val="Standaard"/>
    <w:link w:val="Kop4Char"/>
    <w:uiPriority w:val="9"/>
    <w:qFormat/>
    <w:rsid w:val="00B022C4"/>
    <w:pPr>
      <w:keepNext/>
      <w:keepLines/>
      <w:outlineLvl w:val="3"/>
    </w:pPr>
    <w:rPr>
      <w:rFonts w:ascii="Verdana" w:eastAsiaTheme="majorEastAsia" w:hAnsi="Verdana" w:cstheme="majorBidi"/>
      <w:bCs/>
      <w:iCs/>
    </w:rPr>
  </w:style>
  <w:style w:type="paragraph" w:styleId="Kop5">
    <w:name w:val="heading 5"/>
    <w:basedOn w:val="Standaard"/>
    <w:next w:val="Standaard"/>
    <w:link w:val="Kop5Char"/>
    <w:uiPriority w:val="9"/>
    <w:semiHidden/>
    <w:rsid w:val="0040571B"/>
    <w:pPr>
      <w:keepNext/>
      <w:keepLines/>
      <w:spacing w:before="200"/>
      <w:outlineLvl w:val="4"/>
    </w:pPr>
    <w:rPr>
      <w:rFonts w:asciiTheme="majorHAnsi" w:eastAsiaTheme="majorEastAsia" w:hAnsiTheme="majorHAnsi" w:cstheme="majorBidi"/>
      <w:color w:val="87780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B022C4"/>
    <w:rPr>
      <w:rFonts w:ascii="Verdana" w:eastAsiaTheme="majorEastAsia" w:hAnsi="Verdana" w:cstheme="majorBidi"/>
      <w:bCs/>
      <w:sz w:val="24"/>
      <w:szCs w:val="28"/>
    </w:rPr>
  </w:style>
  <w:style w:type="paragraph" w:styleId="Geenafstand">
    <w:name w:val="No Spacing"/>
    <w:uiPriority w:val="1"/>
    <w:unhideWhenUsed/>
    <w:qFormat/>
    <w:rsid w:val="00B022C4"/>
    <w:pPr>
      <w:spacing w:line="240" w:lineRule="exact"/>
      <w:contextualSpacing/>
    </w:pPr>
    <w:rPr>
      <w:rFonts w:ascii="Verdana" w:hAnsi="Verdana"/>
    </w:rPr>
  </w:style>
  <w:style w:type="character" w:customStyle="1" w:styleId="Kop2Char">
    <w:name w:val="Kop 2 Char"/>
    <w:basedOn w:val="Standaardalinea-lettertype"/>
    <w:link w:val="Kop2"/>
    <w:uiPriority w:val="9"/>
    <w:rsid w:val="00B022C4"/>
    <w:rPr>
      <w:rFonts w:ascii="Verdana" w:eastAsiaTheme="majorEastAsia" w:hAnsi="Verdana" w:cstheme="majorBidi"/>
      <w:b/>
      <w:bCs/>
      <w:szCs w:val="26"/>
    </w:rPr>
  </w:style>
  <w:style w:type="character" w:customStyle="1" w:styleId="Kop3Char">
    <w:name w:val="Kop 3 Char"/>
    <w:basedOn w:val="Standaardalinea-lettertype"/>
    <w:link w:val="Kop3"/>
    <w:uiPriority w:val="9"/>
    <w:rsid w:val="00B022C4"/>
    <w:rPr>
      <w:rFonts w:ascii="Verdana" w:eastAsiaTheme="majorEastAsia" w:hAnsi="Verdana" w:cstheme="majorBidi"/>
      <w:bCs/>
      <w:i/>
    </w:rPr>
  </w:style>
  <w:style w:type="character" w:customStyle="1" w:styleId="Kop4Char">
    <w:name w:val="Kop 4 Char"/>
    <w:basedOn w:val="Standaardalinea-lettertype"/>
    <w:link w:val="Kop4"/>
    <w:uiPriority w:val="9"/>
    <w:rsid w:val="00B022C4"/>
    <w:rPr>
      <w:rFonts w:ascii="Verdana" w:eastAsiaTheme="majorEastAsia" w:hAnsi="Verdana" w:cstheme="majorBidi"/>
      <w:bCs/>
      <w:iCs/>
    </w:rPr>
  </w:style>
  <w:style w:type="paragraph" w:styleId="Titel">
    <w:name w:val="Title"/>
    <w:basedOn w:val="Standaard"/>
    <w:next w:val="Standaard"/>
    <w:link w:val="TitelChar"/>
    <w:uiPriority w:val="10"/>
    <w:rsid w:val="00C36FAA"/>
    <w:pPr>
      <w:pBdr>
        <w:bottom w:val="single" w:sz="8" w:space="4" w:color="F9E11E" w:themeColor="accent1"/>
      </w:pBdr>
      <w:spacing w:after="300"/>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C36FAA"/>
    <w:rPr>
      <w:rFonts w:ascii="Verdana" w:eastAsiaTheme="majorEastAsia" w:hAnsi="Verdana" w:cstheme="majorBidi"/>
      <w:spacing w:val="5"/>
      <w:kern w:val="28"/>
      <w:sz w:val="52"/>
      <w:szCs w:val="52"/>
    </w:rPr>
  </w:style>
  <w:style w:type="paragraph" w:styleId="Koptekst">
    <w:name w:val="header"/>
    <w:basedOn w:val="Standaard"/>
    <w:link w:val="KoptekstChar"/>
    <w:uiPriority w:val="99"/>
    <w:rsid w:val="002E0FD2"/>
    <w:pPr>
      <w:tabs>
        <w:tab w:val="center" w:pos="4536"/>
        <w:tab w:val="right" w:pos="9072"/>
      </w:tabs>
      <w:spacing w:line="180" w:lineRule="exact"/>
    </w:pPr>
    <w:rPr>
      <w:sz w:val="13"/>
    </w:rPr>
  </w:style>
  <w:style w:type="character" w:customStyle="1" w:styleId="KoptekstChar">
    <w:name w:val="Koptekst Char"/>
    <w:basedOn w:val="Standaardalinea-lettertype"/>
    <w:link w:val="Koptekst"/>
    <w:uiPriority w:val="99"/>
    <w:rsid w:val="002E0FD2"/>
    <w:rPr>
      <w:rFonts w:ascii="Verdana" w:hAnsi="Verdana"/>
      <w:sz w:val="13"/>
    </w:rPr>
  </w:style>
  <w:style w:type="paragraph" w:styleId="Voettekst">
    <w:name w:val="footer"/>
    <w:basedOn w:val="Standaard"/>
    <w:link w:val="VoettekstChar"/>
    <w:uiPriority w:val="99"/>
    <w:rsid w:val="002E0FD2"/>
    <w:pPr>
      <w:tabs>
        <w:tab w:val="center" w:pos="4536"/>
        <w:tab w:val="right" w:pos="9072"/>
      </w:tabs>
      <w:spacing w:line="180" w:lineRule="exact"/>
    </w:pPr>
    <w:rPr>
      <w:sz w:val="13"/>
    </w:rPr>
  </w:style>
  <w:style w:type="character" w:customStyle="1" w:styleId="VoettekstChar">
    <w:name w:val="Voettekst Char"/>
    <w:basedOn w:val="Standaardalinea-lettertype"/>
    <w:link w:val="Voettekst"/>
    <w:uiPriority w:val="99"/>
    <w:rsid w:val="002E0FD2"/>
    <w:rPr>
      <w:rFonts w:ascii="Verdana" w:hAnsi="Verdana"/>
      <w:sz w:val="13"/>
    </w:rPr>
  </w:style>
  <w:style w:type="paragraph" w:styleId="Ballontekst">
    <w:name w:val="Balloon Text"/>
    <w:basedOn w:val="Standaard"/>
    <w:link w:val="BallontekstChar"/>
    <w:uiPriority w:val="99"/>
    <w:semiHidden/>
    <w:unhideWhenUsed/>
    <w:rsid w:val="0088501B"/>
    <w:rPr>
      <w:rFonts w:ascii="Tahoma" w:hAnsi="Tahoma" w:cs="Tahoma"/>
      <w:sz w:val="16"/>
      <w:szCs w:val="16"/>
    </w:rPr>
  </w:style>
  <w:style w:type="character" w:customStyle="1" w:styleId="BallontekstChar">
    <w:name w:val="Ballontekst Char"/>
    <w:basedOn w:val="Standaardalinea-lettertype"/>
    <w:link w:val="Ballontekst"/>
    <w:uiPriority w:val="99"/>
    <w:semiHidden/>
    <w:rsid w:val="0088501B"/>
    <w:rPr>
      <w:rFonts w:ascii="Tahoma" w:hAnsi="Tahoma" w:cs="Tahoma"/>
      <w:sz w:val="16"/>
      <w:szCs w:val="16"/>
    </w:rPr>
  </w:style>
  <w:style w:type="numbering" w:customStyle="1" w:styleId="Lijststijl">
    <w:name w:val="Lijststijl"/>
    <w:uiPriority w:val="99"/>
    <w:rsid w:val="0088501B"/>
    <w:pPr>
      <w:numPr>
        <w:numId w:val="2"/>
      </w:numPr>
    </w:pPr>
  </w:style>
  <w:style w:type="numbering" w:customStyle="1" w:styleId="Stijl2">
    <w:name w:val="Stijl2"/>
    <w:uiPriority w:val="99"/>
    <w:rsid w:val="00FF0FEF"/>
    <w:pPr>
      <w:numPr>
        <w:numId w:val="4"/>
      </w:numPr>
    </w:pPr>
  </w:style>
  <w:style w:type="paragraph" w:styleId="Lijstalinea">
    <w:name w:val="List Paragraph"/>
    <w:basedOn w:val="Lijstalinea1"/>
    <w:link w:val="LijstalineaChar"/>
    <w:uiPriority w:val="34"/>
    <w:qFormat/>
    <w:rsid w:val="0073653F"/>
    <w:pPr>
      <w:ind w:left="227"/>
    </w:pPr>
  </w:style>
  <w:style w:type="paragraph" w:customStyle="1" w:styleId="Lijstmetopsommingstekens">
    <w:name w:val="Lijst met opsommingstekens"/>
    <w:basedOn w:val="Lijstalinea"/>
    <w:link w:val="LijstmetopsommingstekensChar"/>
    <w:uiPriority w:val="10"/>
    <w:rsid w:val="00B559E9"/>
    <w:pPr>
      <w:numPr>
        <w:numId w:val="6"/>
      </w:numPr>
    </w:pPr>
  </w:style>
  <w:style w:type="table" w:styleId="Tabelraster">
    <w:name w:val="Table Grid"/>
    <w:basedOn w:val="Standaardtabel"/>
    <w:uiPriority w:val="59"/>
    <w:rsid w:val="00A77ABF"/>
    <w:pPr>
      <w:spacing w:line="240" w:lineRule="exact"/>
    </w:pPr>
    <w:rPr>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blStylePr>
  </w:style>
  <w:style w:type="character" w:customStyle="1" w:styleId="LijstalineaChar">
    <w:name w:val="Lijstalinea Char"/>
    <w:basedOn w:val="Standaardalinea-lettertype"/>
    <w:link w:val="Lijstalinea"/>
    <w:uiPriority w:val="34"/>
    <w:rsid w:val="0073653F"/>
  </w:style>
  <w:style w:type="character" w:customStyle="1" w:styleId="LijstmetopsommingstekensChar">
    <w:name w:val="Lijst met opsommingstekens Char"/>
    <w:basedOn w:val="LijstalineaChar"/>
    <w:link w:val="Lijstmetopsommingstekens"/>
    <w:uiPriority w:val="10"/>
    <w:rsid w:val="002E0FD2"/>
  </w:style>
  <w:style w:type="table" w:styleId="Lichtearcering">
    <w:name w:val="Light Shading"/>
    <w:basedOn w:val="Standaardtabel"/>
    <w:uiPriority w:val="60"/>
    <w:rsid w:val="00905289"/>
    <w:rPr>
      <w:color w:val="365F91" w:themeColor="text1" w:themeShade="BF"/>
    </w:rPr>
    <w:tblPr>
      <w:tblStyleRowBandSize w:val="1"/>
      <w:tblStyleColBandSize w:val="1"/>
      <w:tblBorders>
        <w:top w:val="single" w:sz="8" w:space="0" w:color="4F81BD" w:themeColor="text1"/>
        <w:bottom w:val="single" w:sz="8" w:space="0" w:color="4F81BD" w:themeColor="text1"/>
      </w:tblBorders>
    </w:tblPr>
    <w:tblStylePr w:type="firstRow">
      <w:pPr>
        <w:spacing w:before="0" w:after="0" w:line="240" w:lineRule="auto"/>
      </w:pPr>
      <w:rPr>
        <w:b/>
        <w:bCs/>
      </w:rPr>
      <w:tblPr/>
      <w:tcPr>
        <w:tcBorders>
          <w:top w:val="single" w:sz="8" w:space="0" w:color="4F81BD" w:themeColor="text1"/>
          <w:left w:val="nil"/>
          <w:bottom w:val="single" w:sz="8" w:space="0" w:color="4F81BD" w:themeColor="text1"/>
          <w:right w:val="nil"/>
          <w:insideH w:val="nil"/>
          <w:insideV w:val="nil"/>
        </w:tcBorders>
      </w:tcPr>
    </w:tblStylePr>
    <w:tblStylePr w:type="lastRow">
      <w:pPr>
        <w:spacing w:before="0" w:after="0" w:line="240" w:lineRule="auto"/>
      </w:pPr>
      <w:rPr>
        <w:b/>
        <w:bCs/>
      </w:rPr>
      <w:tblPr/>
      <w:tcPr>
        <w:tcBorders>
          <w:top w:val="single" w:sz="8" w:space="0" w:color="4F81BD" w:themeColor="text1"/>
          <w:left w:val="nil"/>
          <w:bottom w:val="single" w:sz="8" w:space="0" w:color="4F81B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text1" w:themeFillTint="3F"/>
      </w:tcPr>
    </w:tblStylePr>
    <w:tblStylePr w:type="band1Horz">
      <w:tblPr/>
      <w:tcPr>
        <w:tcBorders>
          <w:left w:val="nil"/>
          <w:right w:val="nil"/>
          <w:insideH w:val="nil"/>
          <w:insideV w:val="nil"/>
        </w:tcBorders>
        <w:shd w:val="clear" w:color="auto" w:fill="D3DFEE" w:themeFill="text1" w:themeFillTint="3F"/>
      </w:tcPr>
    </w:tblStylePr>
  </w:style>
  <w:style w:type="table" w:styleId="Lichtearcering-accent1">
    <w:name w:val="Light Shading Accent 1"/>
    <w:basedOn w:val="Standaardtabel"/>
    <w:uiPriority w:val="60"/>
    <w:rsid w:val="00905289"/>
    <w:rPr>
      <w:color w:val="CBB505" w:themeColor="accent1" w:themeShade="BF"/>
    </w:rPr>
    <w:tblPr>
      <w:tblStyleRowBandSize w:val="1"/>
      <w:tblStyleColBandSize w:val="1"/>
      <w:tblBorders>
        <w:top w:val="single" w:sz="8" w:space="0" w:color="F9E11E" w:themeColor="accent1"/>
        <w:bottom w:val="single" w:sz="8" w:space="0" w:color="F9E11E" w:themeColor="accent1"/>
      </w:tblBorders>
    </w:tblPr>
    <w:tblStylePr w:type="fir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la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7C7" w:themeFill="accent1" w:themeFillTint="3F"/>
      </w:tcPr>
    </w:tblStylePr>
    <w:tblStylePr w:type="band1Horz">
      <w:tblPr/>
      <w:tcPr>
        <w:tcBorders>
          <w:left w:val="nil"/>
          <w:right w:val="nil"/>
          <w:insideH w:val="nil"/>
          <w:insideV w:val="nil"/>
        </w:tcBorders>
        <w:shd w:val="clear" w:color="auto" w:fill="FDF7C7" w:themeFill="accent1" w:themeFillTint="3F"/>
      </w:tcPr>
    </w:tblStylePr>
  </w:style>
  <w:style w:type="table" w:styleId="Lichtearcering-accent3">
    <w:name w:val="Light Shading Accent 3"/>
    <w:basedOn w:val="Standaardtabel"/>
    <w:uiPriority w:val="60"/>
    <w:rsid w:val="00905289"/>
    <w:rPr>
      <w:color w:val="9F2016" w:themeColor="accent3" w:themeShade="BF"/>
    </w:rPr>
    <w:tblPr>
      <w:tblStyleRowBandSize w:val="1"/>
      <w:tblStyleColBandSize w:val="1"/>
      <w:tblBorders>
        <w:top w:val="single" w:sz="8" w:space="0" w:color="D52B1E" w:themeColor="accent3"/>
        <w:bottom w:val="single" w:sz="8" w:space="0" w:color="D52B1E" w:themeColor="accent3"/>
      </w:tblBorders>
    </w:tblPr>
    <w:tblStylePr w:type="fir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la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3" w:themeFillTint="3F"/>
      </w:tcPr>
    </w:tblStylePr>
    <w:tblStylePr w:type="band1Horz">
      <w:tblPr/>
      <w:tcPr>
        <w:tcBorders>
          <w:left w:val="nil"/>
          <w:right w:val="nil"/>
          <w:insideH w:val="nil"/>
          <w:insideV w:val="nil"/>
        </w:tcBorders>
        <w:shd w:val="clear" w:color="auto" w:fill="F7C8C5" w:themeFill="accent3" w:themeFillTint="3F"/>
      </w:tcPr>
    </w:tblStylePr>
  </w:style>
  <w:style w:type="character" w:customStyle="1" w:styleId="Kop5Char">
    <w:name w:val="Kop 5 Char"/>
    <w:basedOn w:val="Standaardalinea-lettertype"/>
    <w:link w:val="Kop5"/>
    <w:uiPriority w:val="9"/>
    <w:semiHidden/>
    <w:rsid w:val="00ED7AB9"/>
    <w:rPr>
      <w:rFonts w:asciiTheme="majorHAnsi" w:eastAsiaTheme="majorEastAsia" w:hAnsiTheme="majorHAnsi" w:cstheme="majorBidi"/>
      <w:color w:val="877803" w:themeColor="accent1" w:themeShade="7F"/>
    </w:rPr>
  </w:style>
  <w:style w:type="character" w:styleId="Zwaar">
    <w:name w:val="Strong"/>
    <w:basedOn w:val="Standaardalinea-lettertype"/>
    <w:uiPriority w:val="22"/>
    <w:rsid w:val="00ED7AB9"/>
    <w:rPr>
      <w:b/>
      <w:bCs/>
    </w:rPr>
  </w:style>
  <w:style w:type="character" w:styleId="Intensievebenadrukking">
    <w:name w:val="Intense Emphasis"/>
    <w:basedOn w:val="Standaardalinea-lettertype"/>
    <w:uiPriority w:val="21"/>
    <w:rsid w:val="00ED7AB9"/>
    <w:rPr>
      <w:b/>
      <w:bCs/>
      <w:i/>
      <w:iCs/>
      <w:color w:val="F9E11E" w:themeColor="accent1"/>
    </w:rPr>
  </w:style>
  <w:style w:type="character" w:styleId="Nadruk">
    <w:name w:val="Emphasis"/>
    <w:basedOn w:val="Standaardalinea-lettertype"/>
    <w:uiPriority w:val="20"/>
    <w:rsid w:val="00ED7AB9"/>
    <w:rPr>
      <w:i/>
      <w:iCs/>
    </w:rPr>
  </w:style>
  <w:style w:type="character" w:styleId="Subtielebenadrukking">
    <w:name w:val="Subtle Emphasis"/>
    <w:basedOn w:val="Standaardalinea-lettertype"/>
    <w:uiPriority w:val="19"/>
    <w:rsid w:val="00ED7AB9"/>
    <w:rPr>
      <w:i/>
      <w:iCs/>
      <w:color w:val="A7BFDE" w:themeColor="text1" w:themeTint="7F"/>
    </w:rPr>
  </w:style>
  <w:style w:type="paragraph" w:styleId="Ondertitel">
    <w:name w:val="Subtitle"/>
    <w:basedOn w:val="Standaard"/>
    <w:next w:val="Standaard"/>
    <w:link w:val="OndertitelChar"/>
    <w:uiPriority w:val="11"/>
    <w:rsid w:val="00ED7AB9"/>
    <w:pPr>
      <w:numPr>
        <w:ilvl w:val="1"/>
      </w:numPr>
    </w:pPr>
    <w:rPr>
      <w:rFonts w:asciiTheme="majorHAnsi" w:eastAsiaTheme="majorEastAsia" w:hAnsiTheme="majorHAnsi" w:cstheme="majorBidi"/>
      <w:i/>
      <w:iCs/>
      <w:color w:val="F9E11E" w:themeColor="accent1"/>
      <w:spacing w:val="15"/>
      <w:sz w:val="24"/>
      <w:szCs w:val="24"/>
    </w:rPr>
  </w:style>
  <w:style w:type="character" w:customStyle="1" w:styleId="OndertitelChar">
    <w:name w:val="Ondertitel Char"/>
    <w:basedOn w:val="Standaardalinea-lettertype"/>
    <w:link w:val="Ondertitel"/>
    <w:uiPriority w:val="11"/>
    <w:rsid w:val="00ED7AB9"/>
    <w:rPr>
      <w:rFonts w:asciiTheme="majorHAnsi" w:eastAsiaTheme="majorEastAsia" w:hAnsiTheme="majorHAnsi" w:cstheme="majorBidi"/>
      <w:i/>
      <w:iCs/>
      <w:color w:val="F9E11E" w:themeColor="accent1"/>
      <w:spacing w:val="15"/>
      <w:sz w:val="24"/>
      <w:szCs w:val="24"/>
    </w:rPr>
  </w:style>
  <w:style w:type="paragraph" w:styleId="Citaat">
    <w:name w:val="Quote"/>
    <w:basedOn w:val="Standaard"/>
    <w:next w:val="Standaard"/>
    <w:link w:val="CitaatChar"/>
    <w:uiPriority w:val="29"/>
    <w:rsid w:val="00ED7AB9"/>
    <w:rPr>
      <w:i/>
      <w:iCs/>
      <w:color w:val="4F81BD" w:themeColor="text1"/>
    </w:rPr>
  </w:style>
  <w:style w:type="character" w:customStyle="1" w:styleId="CitaatChar">
    <w:name w:val="Citaat Char"/>
    <w:basedOn w:val="Standaardalinea-lettertype"/>
    <w:link w:val="Citaat"/>
    <w:uiPriority w:val="29"/>
    <w:rsid w:val="00ED7AB9"/>
    <w:rPr>
      <w:i/>
      <w:iCs/>
      <w:color w:val="4F81BD" w:themeColor="text1"/>
    </w:rPr>
  </w:style>
  <w:style w:type="paragraph" w:styleId="Duidelijkcitaat">
    <w:name w:val="Intense Quote"/>
    <w:basedOn w:val="Standaard"/>
    <w:next w:val="Standaard"/>
    <w:link w:val="DuidelijkcitaatChar"/>
    <w:uiPriority w:val="30"/>
    <w:rsid w:val="00ED7AB9"/>
    <w:pPr>
      <w:pBdr>
        <w:bottom w:val="single" w:sz="4" w:space="4" w:color="F9E11E" w:themeColor="accent1"/>
      </w:pBdr>
      <w:spacing w:before="200" w:after="280"/>
      <w:ind w:left="936" w:right="936"/>
    </w:pPr>
    <w:rPr>
      <w:b/>
      <w:bCs/>
      <w:i/>
      <w:iCs/>
      <w:color w:val="F9E11E" w:themeColor="accent1"/>
    </w:rPr>
  </w:style>
  <w:style w:type="character" w:customStyle="1" w:styleId="DuidelijkcitaatChar">
    <w:name w:val="Duidelijk citaat Char"/>
    <w:basedOn w:val="Standaardalinea-lettertype"/>
    <w:link w:val="Duidelijkcitaat"/>
    <w:uiPriority w:val="30"/>
    <w:rsid w:val="00ED7AB9"/>
    <w:rPr>
      <w:b/>
      <w:bCs/>
      <w:i/>
      <w:iCs/>
      <w:color w:val="F9E11E" w:themeColor="accent1"/>
    </w:rPr>
  </w:style>
  <w:style w:type="character" w:styleId="Intensieveverwijzing">
    <w:name w:val="Intense Reference"/>
    <w:basedOn w:val="Standaardalinea-lettertype"/>
    <w:uiPriority w:val="32"/>
    <w:rsid w:val="00ED7AB9"/>
    <w:rPr>
      <w:b/>
      <w:bCs/>
      <w:smallCaps/>
      <w:color w:val="007BC7" w:themeColor="accent2"/>
      <w:spacing w:val="5"/>
      <w:u w:val="single"/>
    </w:rPr>
  </w:style>
  <w:style w:type="character" w:styleId="Titelvanboek">
    <w:name w:val="Book Title"/>
    <w:basedOn w:val="Standaardalinea-lettertype"/>
    <w:uiPriority w:val="33"/>
    <w:rsid w:val="00ED7AB9"/>
    <w:rPr>
      <w:b/>
      <w:bCs/>
      <w:smallCaps/>
      <w:spacing w:val="5"/>
    </w:rPr>
  </w:style>
  <w:style w:type="paragraph" w:customStyle="1" w:styleId="Lijstalinea1">
    <w:name w:val="Lijstalinea1"/>
    <w:basedOn w:val="Standaard"/>
    <w:semiHidden/>
    <w:rsid w:val="00CA55CC"/>
    <w:pPr>
      <w:numPr>
        <w:numId w:val="23"/>
      </w:numPr>
    </w:pPr>
  </w:style>
  <w:style w:type="character" w:styleId="Hyperlink">
    <w:name w:val="Hyperlink"/>
    <w:basedOn w:val="Standaardalinea-lettertype"/>
    <w:uiPriority w:val="99"/>
    <w:unhideWhenUsed/>
    <w:rsid w:val="00562176"/>
    <w:rPr>
      <w:color w:val="007BC7" w:themeColor="hyperlink"/>
      <w:u w:val="single"/>
    </w:rPr>
  </w:style>
  <w:style w:type="character" w:styleId="Tekstvantijdelijkeaanduiding">
    <w:name w:val="Placeholder Text"/>
    <w:basedOn w:val="Standaardalinea-lettertype"/>
    <w:uiPriority w:val="99"/>
    <w:semiHidden/>
    <w:rsid w:val="003C1420"/>
    <w:rPr>
      <w:color w:val="808080"/>
    </w:rPr>
  </w:style>
  <w:style w:type="character" w:customStyle="1" w:styleId="Stijl1">
    <w:name w:val="Stijl1"/>
    <w:basedOn w:val="Standaardalinea-lettertype"/>
    <w:uiPriority w:val="1"/>
    <w:rsid w:val="00364D81"/>
    <w:rPr>
      <w:color w:val="A6A6A6" w:themeColor="background1" w:themeShade="A6"/>
    </w:rPr>
  </w:style>
  <w:style w:type="character" w:customStyle="1" w:styleId="Stijl3">
    <w:name w:val="Stijl3"/>
    <w:basedOn w:val="Standaardalinea-lettertype"/>
    <w:uiPriority w:val="1"/>
    <w:rsid w:val="00364D81"/>
    <w:rPr>
      <w:color w:val="000000"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qFormat="1"/>
    <w:lsdException w:name="heading 4" w:uiPriority="9" w:qFormat="1"/>
    <w:lsdException w:name="heading 5" w:uiPriority="9"/>
    <w:lsdException w:name="heading 6"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3C4BF2"/>
  </w:style>
  <w:style w:type="paragraph" w:styleId="Kop1">
    <w:name w:val="heading 1"/>
    <w:basedOn w:val="Standaard"/>
    <w:next w:val="Standaard"/>
    <w:link w:val="Kop1Char"/>
    <w:uiPriority w:val="8"/>
    <w:qFormat/>
    <w:rsid w:val="00B022C4"/>
    <w:pPr>
      <w:keepNext/>
      <w:keepLines/>
      <w:outlineLvl w:val="0"/>
    </w:pPr>
    <w:rPr>
      <w:rFonts w:ascii="Verdana" w:eastAsiaTheme="majorEastAsia" w:hAnsi="Verdana" w:cstheme="majorBidi"/>
      <w:bCs/>
      <w:sz w:val="24"/>
      <w:szCs w:val="28"/>
    </w:rPr>
  </w:style>
  <w:style w:type="paragraph" w:styleId="Kop2">
    <w:name w:val="heading 2"/>
    <w:basedOn w:val="Standaard"/>
    <w:next w:val="Standaard"/>
    <w:link w:val="Kop2Char"/>
    <w:uiPriority w:val="9"/>
    <w:qFormat/>
    <w:rsid w:val="00B022C4"/>
    <w:pPr>
      <w:keepNext/>
      <w:keepLines/>
      <w:outlineLvl w:val="1"/>
    </w:pPr>
    <w:rPr>
      <w:rFonts w:ascii="Verdana" w:eastAsiaTheme="majorEastAsia" w:hAnsi="Verdana" w:cstheme="majorBidi"/>
      <w:b/>
      <w:bCs/>
      <w:szCs w:val="26"/>
    </w:rPr>
  </w:style>
  <w:style w:type="paragraph" w:styleId="Kop3">
    <w:name w:val="heading 3"/>
    <w:basedOn w:val="Standaard"/>
    <w:next w:val="Standaard"/>
    <w:link w:val="Kop3Char"/>
    <w:uiPriority w:val="9"/>
    <w:qFormat/>
    <w:rsid w:val="00B022C4"/>
    <w:pPr>
      <w:keepNext/>
      <w:keepLines/>
      <w:outlineLvl w:val="2"/>
    </w:pPr>
    <w:rPr>
      <w:rFonts w:ascii="Verdana" w:eastAsiaTheme="majorEastAsia" w:hAnsi="Verdana" w:cstheme="majorBidi"/>
      <w:bCs/>
      <w:i/>
    </w:rPr>
  </w:style>
  <w:style w:type="paragraph" w:styleId="Kop4">
    <w:name w:val="heading 4"/>
    <w:basedOn w:val="Standaard"/>
    <w:next w:val="Standaard"/>
    <w:link w:val="Kop4Char"/>
    <w:uiPriority w:val="9"/>
    <w:qFormat/>
    <w:rsid w:val="00B022C4"/>
    <w:pPr>
      <w:keepNext/>
      <w:keepLines/>
      <w:outlineLvl w:val="3"/>
    </w:pPr>
    <w:rPr>
      <w:rFonts w:ascii="Verdana" w:eastAsiaTheme="majorEastAsia" w:hAnsi="Verdana" w:cstheme="majorBidi"/>
      <w:bCs/>
      <w:iCs/>
    </w:rPr>
  </w:style>
  <w:style w:type="paragraph" w:styleId="Kop5">
    <w:name w:val="heading 5"/>
    <w:basedOn w:val="Standaard"/>
    <w:next w:val="Standaard"/>
    <w:link w:val="Kop5Char"/>
    <w:uiPriority w:val="9"/>
    <w:semiHidden/>
    <w:rsid w:val="0040571B"/>
    <w:pPr>
      <w:keepNext/>
      <w:keepLines/>
      <w:spacing w:before="200"/>
      <w:outlineLvl w:val="4"/>
    </w:pPr>
    <w:rPr>
      <w:rFonts w:asciiTheme="majorHAnsi" w:eastAsiaTheme="majorEastAsia" w:hAnsiTheme="majorHAnsi" w:cstheme="majorBidi"/>
      <w:color w:val="87780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B022C4"/>
    <w:rPr>
      <w:rFonts w:ascii="Verdana" w:eastAsiaTheme="majorEastAsia" w:hAnsi="Verdana" w:cstheme="majorBidi"/>
      <w:bCs/>
      <w:sz w:val="24"/>
      <w:szCs w:val="28"/>
    </w:rPr>
  </w:style>
  <w:style w:type="paragraph" w:styleId="Geenafstand">
    <w:name w:val="No Spacing"/>
    <w:uiPriority w:val="1"/>
    <w:unhideWhenUsed/>
    <w:qFormat/>
    <w:rsid w:val="00B022C4"/>
    <w:pPr>
      <w:spacing w:line="240" w:lineRule="exact"/>
      <w:contextualSpacing/>
    </w:pPr>
    <w:rPr>
      <w:rFonts w:ascii="Verdana" w:hAnsi="Verdana"/>
    </w:rPr>
  </w:style>
  <w:style w:type="character" w:customStyle="1" w:styleId="Kop2Char">
    <w:name w:val="Kop 2 Char"/>
    <w:basedOn w:val="Standaardalinea-lettertype"/>
    <w:link w:val="Kop2"/>
    <w:uiPriority w:val="9"/>
    <w:rsid w:val="00B022C4"/>
    <w:rPr>
      <w:rFonts w:ascii="Verdana" w:eastAsiaTheme="majorEastAsia" w:hAnsi="Verdana" w:cstheme="majorBidi"/>
      <w:b/>
      <w:bCs/>
      <w:szCs w:val="26"/>
    </w:rPr>
  </w:style>
  <w:style w:type="character" w:customStyle="1" w:styleId="Kop3Char">
    <w:name w:val="Kop 3 Char"/>
    <w:basedOn w:val="Standaardalinea-lettertype"/>
    <w:link w:val="Kop3"/>
    <w:uiPriority w:val="9"/>
    <w:rsid w:val="00B022C4"/>
    <w:rPr>
      <w:rFonts w:ascii="Verdana" w:eastAsiaTheme="majorEastAsia" w:hAnsi="Verdana" w:cstheme="majorBidi"/>
      <w:bCs/>
      <w:i/>
    </w:rPr>
  </w:style>
  <w:style w:type="character" w:customStyle="1" w:styleId="Kop4Char">
    <w:name w:val="Kop 4 Char"/>
    <w:basedOn w:val="Standaardalinea-lettertype"/>
    <w:link w:val="Kop4"/>
    <w:uiPriority w:val="9"/>
    <w:rsid w:val="00B022C4"/>
    <w:rPr>
      <w:rFonts w:ascii="Verdana" w:eastAsiaTheme="majorEastAsia" w:hAnsi="Verdana" w:cstheme="majorBidi"/>
      <w:bCs/>
      <w:iCs/>
    </w:rPr>
  </w:style>
  <w:style w:type="paragraph" w:styleId="Titel">
    <w:name w:val="Title"/>
    <w:basedOn w:val="Standaard"/>
    <w:next w:val="Standaard"/>
    <w:link w:val="TitelChar"/>
    <w:uiPriority w:val="10"/>
    <w:rsid w:val="00C36FAA"/>
    <w:pPr>
      <w:pBdr>
        <w:bottom w:val="single" w:sz="8" w:space="4" w:color="F9E11E" w:themeColor="accent1"/>
      </w:pBdr>
      <w:spacing w:after="300"/>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C36FAA"/>
    <w:rPr>
      <w:rFonts w:ascii="Verdana" w:eastAsiaTheme="majorEastAsia" w:hAnsi="Verdana" w:cstheme="majorBidi"/>
      <w:spacing w:val="5"/>
      <w:kern w:val="28"/>
      <w:sz w:val="52"/>
      <w:szCs w:val="52"/>
    </w:rPr>
  </w:style>
  <w:style w:type="paragraph" w:styleId="Koptekst">
    <w:name w:val="header"/>
    <w:basedOn w:val="Standaard"/>
    <w:link w:val="KoptekstChar"/>
    <w:uiPriority w:val="99"/>
    <w:rsid w:val="002E0FD2"/>
    <w:pPr>
      <w:tabs>
        <w:tab w:val="center" w:pos="4536"/>
        <w:tab w:val="right" w:pos="9072"/>
      </w:tabs>
      <w:spacing w:line="180" w:lineRule="exact"/>
    </w:pPr>
    <w:rPr>
      <w:sz w:val="13"/>
    </w:rPr>
  </w:style>
  <w:style w:type="character" w:customStyle="1" w:styleId="KoptekstChar">
    <w:name w:val="Koptekst Char"/>
    <w:basedOn w:val="Standaardalinea-lettertype"/>
    <w:link w:val="Koptekst"/>
    <w:uiPriority w:val="99"/>
    <w:rsid w:val="002E0FD2"/>
    <w:rPr>
      <w:rFonts w:ascii="Verdana" w:hAnsi="Verdana"/>
      <w:sz w:val="13"/>
    </w:rPr>
  </w:style>
  <w:style w:type="paragraph" w:styleId="Voettekst">
    <w:name w:val="footer"/>
    <w:basedOn w:val="Standaard"/>
    <w:link w:val="VoettekstChar"/>
    <w:uiPriority w:val="99"/>
    <w:rsid w:val="002E0FD2"/>
    <w:pPr>
      <w:tabs>
        <w:tab w:val="center" w:pos="4536"/>
        <w:tab w:val="right" w:pos="9072"/>
      </w:tabs>
      <w:spacing w:line="180" w:lineRule="exact"/>
    </w:pPr>
    <w:rPr>
      <w:sz w:val="13"/>
    </w:rPr>
  </w:style>
  <w:style w:type="character" w:customStyle="1" w:styleId="VoettekstChar">
    <w:name w:val="Voettekst Char"/>
    <w:basedOn w:val="Standaardalinea-lettertype"/>
    <w:link w:val="Voettekst"/>
    <w:uiPriority w:val="99"/>
    <w:rsid w:val="002E0FD2"/>
    <w:rPr>
      <w:rFonts w:ascii="Verdana" w:hAnsi="Verdana"/>
      <w:sz w:val="13"/>
    </w:rPr>
  </w:style>
  <w:style w:type="paragraph" w:styleId="Ballontekst">
    <w:name w:val="Balloon Text"/>
    <w:basedOn w:val="Standaard"/>
    <w:link w:val="BallontekstChar"/>
    <w:uiPriority w:val="99"/>
    <w:semiHidden/>
    <w:unhideWhenUsed/>
    <w:rsid w:val="0088501B"/>
    <w:rPr>
      <w:rFonts w:ascii="Tahoma" w:hAnsi="Tahoma" w:cs="Tahoma"/>
      <w:sz w:val="16"/>
      <w:szCs w:val="16"/>
    </w:rPr>
  </w:style>
  <w:style w:type="character" w:customStyle="1" w:styleId="BallontekstChar">
    <w:name w:val="Ballontekst Char"/>
    <w:basedOn w:val="Standaardalinea-lettertype"/>
    <w:link w:val="Ballontekst"/>
    <w:uiPriority w:val="99"/>
    <w:semiHidden/>
    <w:rsid w:val="0088501B"/>
    <w:rPr>
      <w:rFonts w:ascii="Tahoma" w:hAnsi="Tahoma" w:cs="Tahoma"/>
      <w:sz w:val="16"/>
      <w:szCs w:val="16"/>
    </w:rPr>
  </w:style>
  <w:style w:type="numbering" w:customStyle="1" w:styleId="Lijststijl">
    <w:name w:val="Lijststijl"/>
    <w:uiPriority w:val="99"/>
    <w:rsid w:val="0088501B"/>
    <w:pPr>
      <w:numPr>
        <w:numId w:val="2"/>
      </w:numPr>
    </w:pPr>
  </w:style>
  <w:style w:type="numbering" w:customStyle="1" w:styleId="Stijl2">
    <w:name w:val="Stijl2"/>
    <w:uiPriority w:val="99"/>
    <w:rsid w:val="00FF0FEF"/>
    <w:pPr>
      <w:numPr>
        <w:numId w:val="4"/>
      </w:numPr>
    </w:pPr>
  </w:style>
  <w:style w:type="paragraph" w:styleId="Lijstalinea">
    <w:name w:val="List Paragraph"/>
    <w:basedOn w:val="Lijstalinea1"/>
    <w:link w:val="LijstalineaChar"/>
    <w:uiPriority w:val="34"/>
    <w:qFormat/>
    <w:rsid w:val="0073653F"/>
    <w:pPr>
      <w:ind w:left="227"/>
    </w:pPr>
  </w:style>
  <w:style w:type="paragraph" w:customStyle="1" w:styleId="Lijstmetopsommingstekens">
    <w:name w:val="Lijst met opsommingstekens"/>
    <w:basedOn w:val="Lijstalinea"/>
    <w:link w:val="LijstmetopsommingstekensChar"/>
    <w:uiPriority w:val="10"/>
    <w:rsid w:val="00B559E9"/>
    <w:pPr>
      <w:numPr>
        <w:numId w:val="6"/>
      </w:numPr>
    </w:pPr>
  </w:style>
  <w:style w:type="table" w:styleId="Tabelraster">
    <w:name w:val="Table Grid"/>
    <w:basedOn w:val="Standaardtabel"/>
    <w:uiPriority w:val="59"/>
    <w:rsid w:val="00A77ABF"/>
    <w:pPr>
      <w:spacing w:line="240" w:lineRule="exact"/>
    </w:pPr>
    <w:rPr>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blStylePr>
  </w:style>
  <w:style w:type="character" w:customStyle="1" w:styleId="LijstalineaChar">
    <w:name w:val="Lijstalinea Char"/>
    <w:basedOn w:val="Standaardalinea-lettertype"/>
    <w:link w:val="Lijstalinea"/>
    <w:uiPriority w:val="34"/>
    <w:rsid w:val="0073653F"/>
  </w:style>
  <w:style w:type="character" w:customStyle="1" w:styleId="LijstmetopsommingstekensChar">
    <w:name w:val="Lijst met opsommingstekens Char"/>
    <w:basedOn w:val="LijstalineaChar"/>
    <w:link w:val="Lijstmetopsommingstekens"/>
    <w:uiPriority w:val="10"/>
    <w:rsid w:val="002E0FD2"/>
  </w:style>
  <w:style w:type="table" w:styleId="Lichtearcering">
    <w:name w:val="Light Shading"/>
    <w:basedOn w:val="Standaardtabel"/>
    <w:uiPriority w:val="60"/>
    <w:rsid w:val="00905289"/>
    <w:rPr>
      <w:color w:val="365F91" w:themeColor="text1" w:themeShade="BF"/>
    </w:rPr>
    <w:tblPr>
      <w:tblStyleRowBandSize w:val="1"/>
      <w:tblStyleColBandSize w:val="1"/>
      <w:tblBorders>
        <w:top w:val="single" w:sz="8" w:space="0" w:color="4F81BD" w:themeColor="text1"/>
        <w:bottom w:val="single" w:sz="8" w:space="0" w:color="4F81BD" w:themeColor="text1"/>
      </w:tblBorders>
    </w:tblPr>
    <w:tblStylePr w:type="firstRow">
      <w:pPr>
        <w:spacing w:before="0" w:after="0" w:line="240" w:lineRule="auto"/>
      </w:pPr>
      <w:rPr>
        <w:b/>
        <w:bCs/>
      </w:rPr>
      <w:tblPr/>
      <w:tcPr>
        <w:tcBorders>
          <w:top w:val="single" w:sz="8" w:space="0" w:color="4F81BD" w:themeColor="text1"/>
          <w:left w:val="nil"/>
          <w:bottom w:val="single" w:sz="8" w:space="0" w:color="4F81BD" w:themeColor="text1"/>
          <w:right w:val="nil"/>
          <w:insideH w:val="nil"/>
          <w:insideV w:val="nil"/>
        </w:tcBorders>
      </w:tcPr>
    </w:tblStylePr>
    <w:tblStylePr w:type="lastRow">
      <w:pPr>
        <w:spacing w:before="0" w:after="0" w:line="240" w:lineRule="auto"/>
      </w:pPr>
      <w:rPr>
        <w:b/>
        <w:bCs/>
      </w:rPr>
      <w:tblPr/>
      <w:tcPr>
        <w:tcBorders>
          <w:top w:val="single" w:sz="8" w:space="0" w:color="4F81BD" w:themeColor="text1"/>
          <w:left w:val="nil"/>
          <w:bottom w:val="single" w:sz="8" w:space="0" w:color="4F81B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text1" w:themeFillTint="3F"/>
      </w:tcPr>
    </w:tblStylePr>
    <w:tblStylePr w:type="band1Horz">
      <w:tblPr/>
      <w:tcPr>
        <w:tcBorders>
          <w:left w:val="nil"/>
          <w:right w:val="nil"/>
          <w:insideH w:val="nil"/>
          <w:insideV w:val="nil"/>
        </w:tcBorders>
        <w:shd w:val="clear" w:color="auto" w:fill="D3DFEE" w:themeFill="text1" w:themeFillTint="3F"/>
      </w:tcPr>
    </w:tblStylePr>
  </w:style>
  <w:style w:type="table" w:styleId="Lichtearcering-accent1">
    <w:name w:val="Light Shading Accent 1"/>
    <w:basedOn w:val="Standaardtabel"/>
    <w:uiPriority w:val="60"/>
    <w:rsid w:val="00905289"/>
    <w:rPr>
      <w:color w:val="CBB505" w:themeColor="accent1" w:themeShade="BF"/>
    </w:rPr>
    <w:tblPr>
      <w:tblStyleRowBandSize w:val="1"/>
      <w:tblStyleColBandSize w:val="1"/>
      <w:tblBorders>
        <w:top w:val="single" w:sz="8" w:space="0" w:color="F9E11E" w:themeColor="accent1"/>
        <w:bottom w:val="single" w:sz="8" w:space="0" w:color="F9E11E" w:themeColor="accent1"/>
      </w:tblBorders>
    </w:tblPr>
    <w:tblStylePr w:type="fir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la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7C7" w:themeFill="accent1" w:themeFillTint="3F"/>
      </w:tcPr>
    </w:tblStylePr>
    <w:tblStylePr w:type="band1Horz">
      <w:tblPr/>
      <w:tcPr>
        <w:tcBorders>
          <w:left w:val="nil"/>
          <w:right w:val="nil"/>
          <w:insideH w:val="nil"/>
          <w:insideV w:val="nil"/>
        </w:tcBorders>
        <w:shd w:val="clear" w:color="auto" w:fill="FDF7C7" w:themeFill="accent1" w:themeFillTint="3F"/>
      </w:tcPr>
    </w:tblStylePr>
  </w:style>
  <w:style w:type="table" w:styleId="Lichtearcering-accent3">
    <w:name w:val="Light Shading Accent 3"/>
    <w:basedOn w:val="Standaardtabel"/>
    <w:uiPriority w:val="60"/>
    <w:rsid w:val="00905289"/>
    <w:rPr>
      <w:color w:val="9F2016" w:themeColor="accent3" w:themeShade="BF"/>
    </w:rPr>
    <w:tblPr>
      <w:tblStyleRowBandSize w:val="1"/>
      <w:tblStyleColBandSize w:val="1"/>
      <w:tblBorders>
        <w:top w:val="single" w:sz="8" w:space="0" w:color="D52B1E" w:themeColor="accent3"/>
        <w:bottom w:val="single" w:sz="8" w:space="0" w:color="D52B1E" w:themeColor="accent3"/>
      </w:tblBorders>
    </w:tblPr>
    <w:tblStylePr w:type="fir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la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3" w:themeFillTint="3F"/>
      </w:tcPr>
    </w:tblStylePr>
    <w:tblStylePr w:type="band1Horz">
      <w:tblPr/>
      <w:tcPr>
        <w:tcBorders>
          <w:left w:val="nil"/>
          <w:right w:val="nil"/>
          <w:insideH w:val="nil"/>
          <w:insideV w:val="nil"/>
        </w:tcBorders>
        <w:shd w:val="clear" w:color="auto" w:fill="F7C8C5" w:themeFill="accent3" w:themeFillTint="3F"/>
      </w:tcPr>
    </w:tblStylePr>
  </w:style>
  <w:style w:type="character" w:customStyle="1" w:styleId="Kop5Char">
    <w:name w:val="Kop 5 Char"/>
    <w:basedOn w:val="Standaardalinea-lettertype"/>
    <w:link w:val="Kop5"/>
    <w:uiPriority w:val="9"/>
    <w:semiHidden/>
    <w:rsid w:val="00ED7AB9"/>
    <w:rPr>
      <w:rFonts w:asciiTheme="majorHAnsi" w:eastAsiaTheme="majorEastAsia" w:hAnsiTheme="majorHAnsi" w:cstheme="majorBidi"/>
      <w:color w:val="877803" w:themeColor="accent1" w:themeShade="7F"/>
    </w:rPr>
  </w:style>
  <w:style w:type="character" w:styleId="Zwaar">
    <w:name w:val="Strong"/>
    <w:basedOn w:val="Standaardalinea-lettertype"/>
    <w:uiPriority w:val="22"/>
    <w:rsid w:val="00ED7AB9"/>
    <w:rPr>
      <w:b/>
      <w:bCs/>
    </w:rPr>
  </w:style>
  <w:style w:type="character" w:styleId="Intensievebenadrukking">
    <w:name w:val="Intense Emphasis"/>
    <w:basedOn w:val="Standaardalinea-lettertype"/>
    <w:uiPriority w:val="21"/>
    <w:rsid w:val="00ED7AB9"/>
    <w:rPr>
      <w:b/>
      <w:bCs/>
      <w:i/>
      <w:iCs/>
      <w:color w:val="F9E11E" w:themeColor="accent1"/>
    </w:rPr>
  </w:style>
  <w:style w:type="character" w:styleId="Nadruk">
    <w:name w:val="Emphasis"/>
    <w:basedOn w:val="Standaardalinea-lettertype"/>
    <w:uiPriority w:val="20"/>
    <w:rsid w:val="00ED7AB9"/>
    <w:rPr>
      <w:i/>
      <w:iCs/>
    </w:rPr>
  </w:style>
  <w:style w:type="character" w:styleId="Subtielebenadrukking">
    <w:name w:val="Subtle Emphasis"/>
    <w:basedOn w:val="Standaardalinea-lettertype"/>
    <w:uiPriority w:val="19"/>
    <w:rsid w:val="00ED7AB9"/>
    <w:rPr>
      <w:i/>
      <w:iCs/>
      <w:color w:val="A7BFDE" w:themeColor="text1" w:themeTint="7F"/>
    </w:rPr>
  </w:style>
  <w:style w:type="paragraph" w:styleId="Ondertitel">
    <w:name w:val="Subtitle"/>
    <w:basedOn w:val="Standaard"/>
    <w:next w:val="Standaard"/>
    <w:link w:val="OndertitelChar"/>
    <w:uiPriority w:val="11"/>
    <w:rsid w:val="00ED7AB9"/>
    <w:pPr>
      <w:numPr>
        <w:ilvl w:val="1"/>
      </w:numPr>
    </w:pPr>
    <w:rPr>
      <w:rFonts w:asciiTheme="majorHAnsi" w:eastAsiaTheme="majorEastAsia" w:hAnsiTheme="majorHAnsi" w:cstheme="majorBidi"/>
      <w:i/>
      <w:iCs/>
      <w:color w:val="F9E11E" w:themeColor="accent1"/>
      <w:spacing w:val="15"/>
      <w:sz w:val="24"/>
      <w:szCs w:val="24"/>
    </w:rPr>
  </w:style>
  <w:style w:type="character" w:customStyle="1" w:styleId="OndertitelChar">
    <w:name w:val="Ondertitel Char"/>
    <w:basedOn w:val="Standaardalinea-lettertype"/>
    <w:link w:val="Ondertitel"/>
    <w:uiPriority w:val="11"/>
    <w:rsid w:val="00ED7AB9"/>
    <w:rPr>
      <w:rFonts w:asciiTheme="majorHAnsi" w:eastAsiaTheme="majorEastAsia" w:hAnsiTheme="majorHAnsi" w:cstheme="majorBidi"/>
      <w:i/>
      <w:iCs/>
      <w:color w:val="F9E11E" w:themeColor="accent1"/>
      <w:spacing w:val="15"/>
      <w:sz w:val="24"/>
      <w:szCs w:val="24"/>
    </w:rPr>
  </w:style>
  <w:style w:type="paragraph" w:styleId="Citaat">
    <w:name w:val="Quote"/>
    <w:basedOn w:val="Standaard"/>
    <w:next w:val="Standaard"/>
    <w:link w:val="CitaatChar"/>
    <w:uiPriority w:val="29"/>
    <w:rsid w:val="00ED7AB9"/>
    <w:rPr>
      <w:i/>
      <w:iCs/>
      <w:color w:val="4F81BD" w:themeColor="text1"/>
    </w:rPr>
  </w:style>
  <w:style w:type="character" w:customStyle="1" w:styleId="CitaatChar">
    <w:name w:val="Citaat Char"/>
    <w:basedOn w:val="Standaardalinea-lettertype"/>
    <w:link w:val="Citaat"/>
    <w:uiPriority w:val="29"/>
    <w:rsid w:val="00ED7AB9"/>
    <w:rPr>
      <w:i/>
      <w:iCs/>
      <w:color w:val="4F81BD" w:themeColor="text1"/>
    </w:rPr>
  </w:style>
  <w:style w:type="paragraph" w:styleId="Duidelijkcitaat">
    <w:name w:val="Intense Quote"/>
    <w:basedOn w:val="Standaard"/>
    <w:next w:val="Standaard"/>
    <w:link w:val="DuidelijkcitaatChar"/>
    <w:uiPriority w:val="30"/>
    <w:rsid w:val="00ED7AB9"/>
    <w:pPr>
      <w:pBdr>
        <w:bottom w:val="single" w:sz="4" w:space="4" w:color="F9E11E" w:themeColor="accent1"/>
      </w:pBdr>
      <w:spacing w:before="200" w:after="280"/>
      <w:ind w:left="936" w:right="936"/>
    </w:pPr>
    <w:rPr>
      <w:b/>
      <w:bCs/>
      <w:i/>
      <w:iCs/>
      <w:color w:val="F9E11E" w:themeColor="accent1"/>
    </w:rPr>
  </w:style>
  <w:style w:type="character" w:customStyle="1" w:styleId="DuidelijkcitaatChar">
    <w:name w:val="Duidelijk citaat Char"/>
    <w:basedOn w:val="Standaardalinea-lettertype"/>
    <w:link w:val="Duidelijkcitaat"/>
    <w:uiPriority w:val="30"/>
    <w:rsid w:val="00ED7AB9"/>
    <w:rPr>
      <w:b/>
      <w:bCs/>
      <w:i/>
      <w:iCs/>
      <w:color w:val="F9E11E" w:themeColor="accent1"/>
    </w:rPr>
  </w:style>
  <w:style w:type="character" w:styleId="Intensieveverwijzing">
    <w:name w:val="Intense Reference"/>
    <w:basedOn w:val="Standaardalinea-lettertype"/>
    <w:uiPriority w:val="32"/>
    <w:rsid w:val="00ED7AB9"/>
    <w:rPr>
      <w:b/>
      <w:bCs/>
      <w:smallCaps/>
      <w:color w:val="007BC7" w:themeColor="accent2"/>
      <w:spacing w:val="5"/>
      <w:u w:val="single"/>
    </w:rPr>
  </w:style>
  <w:style w:type="character" w:styleId="Titelvanboek">
    <w:name w:val="Book Title"/>
    <w:basedOn w:val="Standaardalinea-lettertype"/>
    <w:uiPriority w:val="33"/>
    <w:rsid w:val="00ED7AB9"/>
    <w:rPr>
      <w:b/>
      <w:bCs/>
      <w:smallCaps/>
      <w:spacing w:val="5"/>
    </w:rPr>
  </w:style>
  <w:style w:type="paragraph" w:customStyle="1" w:styleId="Lijstalinea1">
    <w:name w:val="Lijstalinea1"/>
    <w:basedOn w:val="Standaard"/>
    <w:semiHidden/>
    <w:rsid w:val="00CA55CC"/>
    <w:pPr>
      <w:numPr>
        <w:numId w:val="23"/>
      </w:numPr>
    </w:pPr>
  </w:style>
  <w:style w:type="character" w:styleId="Hyperlink">
    <w:name w:val="Hyperlink"/>
    <w:basedOn w:val="Standaardalinea-lettertype"/>
    <w:uiPriority w:val="99"/>
    <w:unhideWhenUsed/>
    <w:rsid w:val="00562176"/>
    <w:rPr>
      <w:color w:val="007BC7" w:themeColor="hyperlink"/>
      <w:u w:val="single"/>
    </w:rPr>
  </w:style>
  <w:style w:type="character" w:styleId="Tekstvantijdelijkeaanduiding">
    <w:name w:val="Placeholder Text"/>
    <w:basedOn w:val="Standaardalinea-lettertype"/>
    <w:uiPriority w:val="99"/>
    <w:semiHidden/>
    <w:rsid w:val="003C1420"/>
    <w:rPr>
      <w:color w:val="808080"/>
    </w:rPr>
  </w:style>
  <w:style w:type="character" w:customStyle="1" w:styleId="Stijl1">
    <w:name w:val="Stijl1"/>
    <w:basedOn w:val="Standaardalinea-lettertype"/>
    <w:uiPriority w:val="1"/>
    <w:rsid w:val="00364D81"/>
    <w:rPr>
      <w:color w:val="A6A6A6" w:themeColor="background1" w:themeShade="A6"/>
    </w:rPr>
  </w:style>
  <w:style w:type="character" w:customStyle="1" w:styleId="Stijl3">
    <w:name w:val="Stijl3"/>
    <w:basedOn w:val="Standaardalinea-lettertype"/>
    <w:uiPriority w:val="1"/>
    <w:rsid w:val="00364D81"/>
    <w:rPr>
      <w:color w:val="000000"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informatiepuntwvl@rws.nl" TargetMode="Externa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gemeen"/>
          <w:gallery w:val="placeholder"/>
        </w:category>
        <w:types>
          <w:type w:val="bbPlcHdr"/>
        </w:types>
        <w:behaviors>
          <w:behavior w:val="content"/>
        </w:behaviors>
        <w:guid w:val="{4A6D9847-2F9F-466D-863E-A5F52D930506}"/>
      </w:docPartPr>
      <w:docPartBody>
        <w:p w:rsidR="000773E2" w:rsidRDefault="000F7F04">
          <w:r w:rsidRPr="00E65163">
            <w:rPr>
              <w:rStyle w:val="Tekstvantijdelijkeaanduiding"/>
            </w:rPr>
            <w:t>Klik hier als u tekst wilt invoeren.</w:t>
          </w:r>
        </w:p>
      </w:docPartBody>
    </w:docPart>
    <w:docPart>
      <w:docPartPr>
        <w:name w:val="DD1F1AD4749943F6872CAA87A078DB0E"/>
        <w:category>
          <w:name w:val="Algemeen"/>
          <w:gallery w:val="placeholder"/>
        </w:category>
        <w:types>
          <w:type w:val="bbPlcHdr"/>
        </w:types>
        <w:behaviors>
          <w:behavior w:val="content"/>
        </w:behaviors>
        <w:guid w:val="{D1DEDE26-F051-48CF-8297-B44EFA61D8C6}"/>
      </w:docPartPr>
      <w:docPartBody>
        <w:p w:rsidR="000773E2" w:rsidRDefault="00B46C88" w:rsidP="00B46C88">
          <w:pPr>
            <w:pStyle w:val="DD1F1AD4749943F6872CAA87A078DB0E29"/>
          </w:pPr>
          <w:r>
            <w:rPr>
              <w:rStyle w:val="Tekstvantijdelijkeaanduiding"/>
            </w:rPr>
            <w:t>Selecteer datum</w:t>
          </w:r>
        </w:p>
      </w:docPartBody>
    </w:docPart>
    <w:docPart>
      <w:docPartPr>
        <w:name w:val="FA0B84D31A6E479982D8CF862E1E5412"/>
        <w:category>
          <w:name w:val="Algemeen"/>
          <w:gallery w:val="placeholder"/>
        </w:category>
        <w:types>
          <w:type w:val="bbPlcHdr"/>
        </w:types>
        <w:behaviors>
          <w:behavior w:val="content"/>
        </w:behaviors>
        <w:guid w:val="{4F5BB45C-FF3E-4173-AC76-35AE5199D01B}"/>
      </w:docPartPr>
      <w:docPartBody>
        <w:p w:rsidR="000773E2" w:rsidRDefault="00B46C88" w:rsidP="00B46C88">
          <w:pPr>
            <w:pStyle w:val="FA0B84D31A6E479982D8CF862E1E541229"/>
          </w:pPr>
          <w:r>
            <w:rPr>
              <w:rStyle w:val="Tekstvantijdelijkeaanduiding"/>
            </w:rPr>
            <w:t>Projectnaam</w:t>
          </w:r>
        </w:p>
      </w:docPartBody>
    </w:docPart>
    <w:docPart>
      <w:docPartPr>
        <w:name w:val="7C6F88718DE14F0FB391938CD099AB0E"/>
        <w:category>
          <w:name w:val="Algemeen"/>
          <w:gallery w:val="placeholder"/>
        </w:category>
        <w:types>
          <w:type w:val="bbPlcHdr"/>
        </w:types>
        <w:behaviors>
          <w:behavior w:val="content"/>
        </w:behaviors>
        <w:guid w:val="{7C5D3A4C-C600-4096-80B1-B85ADB07148C}"/>
      </w:docPartPr>
      <w:docPartBody>
        <w:p w:rsidR="00B46C88" w:rsidRDefault="00B46C88" w:rsidP="008D03B4">
          <w:pPr>
            <w:autoSpaceDE w:val="0"/>
            <w:autoSpaceDN w:val="0"/>
            <w:adjustRightInd w:val="0"/>
            <w:rPr>
              <w:rStyle w:val="Tekstvantijdelijkeaanduiding"/>
            </w:rPr>
          </w:pPr>
          <w:r w:rsidRPr="00E65163">
            <w:rPr>
              <w:rStyle w:val="Tekstvantijdelijkeaanduiding"/>
            </w:rPr>
            <w:t xml:space="preserve">Klik hier </w:t>
          </w:r>
          <w:r>
            <w:rPr>
              <w:rStyle w:val="Tekstvantijdelijkeaanduiding"/>
            </w:rPr>
            <w:t>voor tekstinvoer</w:t>
          </w:r>
          <w:r w:rsidRPr="00E65163">
            <w:rPr>
              <w:rStyle w:val="Tekstvantijdelijkeaanduiding"/>
            </w:rPr>
            <w:t>.</w:t>
          </w:r>
        </w:p>
        <w:p w:rsidR="000773E2" w:rsidRDefault="000773E2" w:rsidP="000F7F04">
          <w:pPr>
            <w:pStyle w:val="7C6F88718DE14F0FB391938CD099AB0E"/>
          </w:pPr>
        </w:p>
      </w:docPartBody>
    </w:docPart>
    <w:docPart>
      <w:docPartPr>
        <w:name w:val="4D6FEEACDBDD4A3783D814AA0C45D5C8"/>
        <w:category>
          <w:name w:val="Algemeen"/>
          <w:gallery w:val="placeholder"/>
        </w:category>
        <w:types>
          <w:type w:val="bbPlcHdr"/>
        </w:types>
        <w:behaviors>
          <w:behavior w:val="content"/>
        </w:behaviors>
        <w:guid w:val="{7F9D82ED-5092-4284-B984-EA2AD16A505C}"/>
      </w:docPartPr>
      <w:docPartBody>
        <w:p w:rsidR="00B46C88" w:rsidRDefault="00B46C88" w:rsidP="008D03B4">
          <w:pPr>
            <w:autoSpaceDE w:val="0"/>
            <w:autoSpaceDN w:val="0"/>
            <w:adjustRightInd w:val="0"/>
            <w:rPr>
              <w:rStyle w:val="Tekstvantijdelijkeaanduiding"/>
            </w:rPr>
          </w:pPr>
          <w:r w:rsidRPr="00E65163">
            <w:rPr>
              <w:rStyle w:val="Tekstvantijdelijkeaanduiding"/>
            </w:rPr>
            <w:t xml:space="preserve">Klik hier </w:t>
          </w:r>
          <w:r>
            <w:rPr>
              <w:rStyle w:val="Tekstvantijdelijkeaanduiding"/>
            </w:rPr>
            <w:t>voor tekstinvoer</w:t>
          </w:r>
          <w:r w:rsidRPr="00E65163">
            <w:rPr>
              <w:rStyle w:val="Tekstvantijdelijkeaanduiding"/>
            </w:rPr>
            <w:t>.</w:t>
          </w:r>
        </w:p>
        <w:p w:rsidR="000773E2" w:rsidRDefault="000773E2" w:rsidP="000F7F04">
          <w:pPr>
            <w:pStyle w:val="4D6FEEACDBDD4A3783D814AA0C45D5C8"/>
          </w:pPr>
        </w:p>
      </w:docPartBody>
    </w:docPart>
    <w:docPart>
      <w:docPartPr>
        <w:name w:val="29BA322C06464AD1B9DD2F676D6E54A3"/>
        <w:category>
          <w:name w:val="Algemeen"/>
          <w:gallery w:val="placeholder"/>
        </w:category>
        <w:types>
          <w:type w:val="bbPlcHdr"/>
        </w:types>
        <w:behaviors>
          <w:behavior w:val="content"/>
        </w:behaviors>
        <w:guid w:val="{C63DE485-DD99-43AB-8FAA-A10D975ACCB0}"/>
      </w:docPartPr>
      <w:docPartBody>
        <w:p w:rsidR="00B46C88" w:rsidRDefault="00B46C88" w:rsidP="008A246A">
          <w:pPr>
            <w:autoSpaceDE w:val="0"/>
            <w:autoSpaceDN w:val="0"/>
            <w:adjustRightInd w:val="0"/>
            <w:rPr>
              <w:rStyle w:val="Tekstvantijdelijkeaanduiding"/>
            </w:rPr>
          </w:pPr>
          <w:r w:rsidRPr="00E65163">
            <w:rPr>
              <w:rStyle w:val="Tekstvantijdelijkeaanduiding"/>
            </w:rPr>
            <w:t xml:space="preserve">Klik hier </w:t>
          </w:r>
          <w:r>
            <w:rPr>
              <w:rStyle w:val="Tekstvantijdelijkeaanduiding"/>
            </w:rPr>
            <w:t>voor tekstinvoer</w:t>
          </w:r>
          <w:r w:rsidRPr="00E65163">
            <w:rPr>
              <w:rStyle w:val="Tekstvantijdelijkeaanduiding"/>
            </w:rPr>
            <w:t>.</w:t>
          </w:r>
        </w:p>
        <w:p w:rsidR="000773E2" w:rsidRDefault="000773E2" w:rsidP="000F7F04">
          <w:pPr>
            <w:pStyle w:val="29BA322C06464AD1B9DD2F676D6E54A3"/>
          </w:pPr>
        </w:p>
      </w:docPartBody>
    </w:docPart>
    <w:docPart>
      <w:docPartPr>
        <w:name w:val="53FF0010C2B14FC7AC155BEF04ABBCCF"/>
        <w:category>
          <w:name w:val="Algemeen"/>
          <w:gallery w:val="placeholder"/>
        </w:category>
        <w:types>
          <w:type w:val="bbPlcHdr"/>
        </w:types>
        <w:behaviors>
          <w:behavior w:val="content"/>
        </w:behaviors>
        <w:guid w:val="{C3074B5B-E692-4C53-B9F0-AC73B8E11FAE}"/>
      </w:docPartPr>
      <w:docPartBody>
        <w:p w:rsidR="00B46C88" w:rsidRDefault="00B46C88" w:rsidP="00636573">
          <w:pPr>
            <w:pStyle w:val="Lijstalinea"/>
            <w:numPr>
              <w:ilvl w:val="0"/>
              <w:numId w:val="0"/>
            </w:numPr>
            <w:rPr>
              <w:rStyle w:val="Tekstvantijdelijkeaanduiding"/>
            </w:rPr>
          </w:pPr>
          <w:r w:rsidRPr="00E65163">
            <w:rPr>
              <w:rStyle w:val="Tekstvantijdelijkeaanduiding"/>
            </w:rPr>
            <w:t xml:space="preserve">Klik hier </w:t>
          </w:r>
          <w:r>
            <w:rPr>
              <w:rStyle w:val="Tekstvantijdelijkeaanduiding"/>
            </w:rPr>
            <w:t>voor tekstinvoer</w:t>
          </w:r>
          <w:r w:rsidRPr="00E65163">
            <w:rPr>
              <w:rStyle w:val="Tekstvantijdelijkeaanduiding"/>
            </w:rPr>
            <w:t>.</w:t>
          </w:r>
        </w:p>
        <w:p w:rsidR="000773E2" w:rsidRDefault="000773E2" w:rsidP="000F7F04">
          <w:pPr>
            <w:pStyle w:val="53FF0010C2B14FC7AC155BEF04ABBCCF"/>
          </w:pPr>
        </w:p>
      </w:docPartBody>
    </w:docPart>
    <w:docPart>
      <w:docPartPr>
        <w:name w:val="9D34DD835E9441558452D3040D30630C"/>
        <w:category>
          <w:name w:val="Algemeen"/>
          <w:gallery w:val="placeholder"/>
        </w:category>
        <w:types>
          <w:type w:val="bbPlcHdr"/>
        </w:types>
        <w:behaviors>
          <w:behavior w:val="content"/>
        </w:behaviors>
        <w:guid w:val="{226E2D6C-3A8B-44DD-AD7C-518B235AFBD4}"/>
      </w:docPartPr>
      <w:docPartBody>
        <w:p w:rsidR="00B46C88" w:rsidRDefault="00B46C88" w:rsidP="002C45FA">
          <w:pPr>
            <w:autoSpaceDE w:val="0"/>
            <w:autoSpaceDN w:val="0"/>
            <w:adjustRightInd w:val="0"/>
            <w:rPr>
              <w:rStyle w:val="Tekstvantijdelijkeaanduiding"/>
            </w:rPr>
          </w:pPr>
          <w:r w:rsidRPr="00E65163">
            <w:rPr>
              <w:rStyle w:val="Tekstvantijdelijkeaanduiding"/>
            </w:rPr>
            <w:t xml:space="preserve">Klik hier </w:t>
          </w:r>
          <w:r>
            <w:rPr>
              <w:rStyle w:val="Tekstvantijdelijkeaanduiding"/>
            </w:rPr>
            <w:t>voor tekstinvoer</w:t>
          </w:r>
          <w:r w:rsidRPr="00E65163">
            <w:rPr>
              <w:rStyle w:val="Tekstvantijdelijkeaanduiding"/>
            </w:rPr>
            <w:t>.</w:t>
          </w:r>
        </w:p>
        <w:p w:rsidR="000773E2" w:rsidRDefault="000773E2" w:rsidP="000F7F04">
          <w:pPr>
            <w:pStyle w:val="9D34DD835E9441558452D3040D30630C"/>
          </w:pPr>
        </w:p>
      </w:docPartBody>
    </w:docPart>
    <w:docPart>
      <w:docPartPr>
        <w:name w:val="61FAD9EECC934FAB90EF096E0BECE050"/>
        <w:category>
          <w:name w:val="Algemeen"/>
          <w:gallery w:val="placeholder"/>
        </w:category>
        <w:types>
          <w:type w:val="bbPlcHdr"/>
        </w:types>
        <w:behaviors>
          <w:behavior w:val="content"/>
        </w:behaviors>
        <w:guid w:val="{AD76DD94-A861-401F-BEB7-13C06CE354B6}"/>
      </w:docPartPr>
      <w:docPartBody>
        <w:p w:rsidR="00B46C88" w:rsidRDefault="00B46C88" w:rsidP="00F52EBD">
          <w:pPr>
            <w:autoSpaceDE w:val="0"/>
            <w:autoSpaceDN w:val="0"/>
            <w:adjustRightInd w:val="0"/>
            <w:rPr>
              <w:rStyle w:val="Tekstvantijdelijkeaanduiding"/>
            </w:rPr>
          </w:pPr>
          <w:r w:rsidRPr="00E65163">
            <w:rPr>
              <w:rStyle w:val="Tekstvantijdelijkeaanduiding"/>
            </w:rPr>
            <w:t xml:space="preserve">Klik hier </w:t>
          </w:r>
          <w:r>
            <w:rPr>
              <w:rStyle w:val="Tekstvantijdelijkeaanduiding"/>
            </w:rPr>
            <w:t>voor tekstinvoer</w:t>
          </w:r>
          <w:r w:rsidRPr="00E65163">
            <w:rPr>
              <w:rStyle w:val="Tekstvantijdelijkeaanduiding"/>
            </w:rPr>
            <w:t>.</w:t>
          </w:r>
        </w:p>
        <w:p w:rsidR="000773E2" w:rsidRDefault="000773E2" w:rsidP="000F7F04">
          <w:pPr>
            <w:pStyle w:val="61FAD9EECC934FAB90EF096E0BECE050"/>
          </w:pPr>
        </w:p>
      </w:docPartBody>
    </w:docPart>
    <w:docPart>
      <w:docPartPr>
        <w:name w:val="C0A57979F9904676A00A25BD958F4F24"/>
        <w:category>
          <w:name w:val="Algemeen"/>
          <w:gallery w:val="placeholder"/>
        </w:category>
        <w:types>
          <w:type w:val="bbPlcHdr"/>
        </w:types>
        <w:behaviors>
          <w:behavior w:val="content"/>
        </w:behaviors>
        <w:guid w:val="{E7F900BB-5A6E-4487-86F0-360AF4701B17}"/>
      </w:docPartPr>
      <w:docPartBody>
        <w:p w:rsidR="00B46C88" w:rsidRDefault="00B46C88" w:rsidP="002C45FA">
          <w:pPr>
            <w:rPr>
              <w:rStyle w:val="Tekstvantijdelijkeaanduiding"/>
            </w:rPr>
          </w:pPr>
          <w:r w:rsidRPr="00E65163">
            <w:rPr>
              <w:rStyle w:val="Tekstvantijdelijkeaanduiding"/>
            </w:rPr>
            <w:t xml:space="preserve">Klik hier </w:t>
          </w:r>
          <w:r>
            <w:rPr>
              <w:rStyle w:val="Tekstvantijdelijkeaanduiding"/>
            </w:rPr>
            <w:t>voor tekstinvoer</w:t>
          </w:r>
          <w:r w:rsidRPr="00E65163">
            <w:rPr>
              <w:rStyle w:val="Tekstvantijdelijkeaanduiding"/>
            </w:rPr>
            <w:t>.</w:t>
          </w:r>
        </w:p>
        <w:p w:rsidR="000773E2" w:rsidRDefault="000773E2" w:rsidP="000F7F04">
          <w:pPr>
            <w:pStyle w:val="C0A57979F9904676A00A25BD958F4F24"/>
          </w:pP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653D5"/>
    <w:multiLevelType w:val="multilevel"/>
    <w:tmpl w:val="A4700AB0"/>
    <w:lvl w:ilvl="0">
      <w:start w:val="1"/>
      <w:numFmt w:val="bullet"/>
      <w:pStyle w:val="Lijstalinea1"/>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CF"/>
    <w:rsid w:val="000773E2"/>
    <w:rsid w:val="00085402"/>
    <w:rsid w:val="000F7F04"/>
    <w:rsid w:val="001D0F7D"/>
    <w:rsid w:val="006B04DC"/>
    <w:rsid w:val="007C2038"/>
    <w:rsid w:val="00961025"/>
    <w:rsid w:val="00A33493"/>
    <w:rsid w:val="00B46C88"/>
    <w:rsid w:val="00B8003F"/>
    <w:rsid w:val="00BB56CF"/>
    <w:rsid w:val="00FD51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46C88"/>
    <w:rPr>
      <w:color w:val="808080"/>
    </w:rPr>
  </w:style>
  <w:style w:type="paragraph" w:customStyle="1" w:styleId="80E55550ED61461999F66417DDE028E2">
    <w:name w:val="80E55550ED61461999F66417DDE028E2"/>
    <w:rsid w:val="00BB56CF"/>
    <w:pPr>
      <w:spacing w:after="0" w:line="240" w:lineRule="auto"/>
    </w:pPr>
    <w:rPr>
      <w:rFonts w:eastAsiaTheme="minorHAnsi"/>
      <w:sz w:val="18"/>
      <w:szCs w:val="18"/>
      <w:lang w:eastAsia="en-US"/>
    </w:rPr>
  </w:style>
  <w:style w:type="paragraph" w:customStyle="1" w:styleId="80E55550ED61461999F66417DDE028E21">
    <w:name w:val="80E55550ED61461999F66417DDE028E21"/>
    <w:rsid w:val="00BB56CF"/>
    <w:pPr>
      <w:spacing w:after="0" w:line="240" w:lineRule="auto"/>
    </w:pPr>
    <w:rPr>
      <w:rFonts w:eastAsiaTheme="minorHAnsi"/>
      <w:sz w:val="18"/>
      <w:szCs w:val="18"/>
      <w:lang w:eastAsia="en-US"/>
    </w:rPr>
  </w:style>
  <w:style w:type="paragraph" w:customStyle="1" w:styleId="314C05ACCD354634B6567A8ED853BC5C">
    <w:name w:val="314C05ACCD354634B6567A8ED853BC5C"/>
    <w:rsid w:val="00BB56CF"/>
    <w:pPr>
      <w:spacing w:after="0" w:line="240" w:lineRule="auto"/>
    </w:pPr>
    <w:rPr>
      <w:rFonts w:eastAsiaTheme="minorHAnsi"/>
      <w:sz w:val="18"/>
      <w:szCs w:val="18"/>
      <w:lang w:eastAsia="en-US"/>
    </w:rPr>
  </w:style>
  <w:style w:type="paragraph" w:customStyle="1" w:styleId="80C5751A304C473780C131AFED732E93">
    <w:name w:val="80C5751A304C473780C131AFED732E93"/>
    <w:rsid w:val="00BB56CF"/>
  </w:style>
  <w:style w:type="paragraph" w:customStyle="1" w:styleId="CD80D5BF30A94080A8579ECAACB06B9D">
    <w:name w:val="CD80D5BF30A94080A8579ECAACB06B9D"/>
    <w:rsid w:val="00BB56CF"/>
  </w:style>
  <w:style w:type="paragraph" w:customStyle="1" w:styleId="7512870D9631464E879E1BA8F2642598">
    <w:name w:val="7512870D9631464E879E1BA8F2642598"/>
    <w:rsid w:val="00BB56CF"/>
  </w:style>
  <w:style w:type="paragraph" w:customStyle="1" w:styleId="7512870D9631464E879E1BA8F26425981">
    <w:name w:val="7512870D9631464E879E1BA8F26425981"/>
    <w:rsid w:val="00BB56CF"/>
    <w:pPr>
      <w:spacing w:after="0" w:line="240" w:lineRule="auto"/>
    </w:pPr>
    <w:rPr>
      <w:rFonts w:eastAsiaTheme="minorHAnsi"/>
      <w:sz w:val="18"/>
      <w:szCs w:val="18"/>
      <w:lang w:eastAsia="en-US"/>
    </w:rPr>
  </w:style>
  <w:style w:type="paragraph" w:customStyle="1" w:styleId="7512870D9631464E879E1BA8F26425982">
    <w:name w:val="7512870D9631464E879E1BA8F26425982"/>
    <w:rsid w:val="00BB56CF"/>
    <w:pPr>
      <w:spacing w:after="0" w:line="240" w:lineRule="auto"/>
    </w:pPr>
    <w:rPr>
      <w:rFonts w:eastAsiaTheme="minorHAnsi"/>
      <w:sz w:val="18"/>
      <w:szCs w:val="18"/>
      <w:lang w:eastAsia="en-US"/>
    </w:rPr>
  </w:style>
  <w:style w:type="paragraph" w:customStyle="1" w:styleId="7512870D9631464E879E1BA8F26425983">
    <w:name w:val="7512870D9631464E879E1BA8F26425983"/>
    <w:rsid w:val="00BB56CF"/>
    <w:pPr>
      <w:spacing w:after="0" w:line="240" w:lineRule="auto"/>
    </w:pPr>
    <w:rPr>
      <w:rFonts w:eastAsiaTheme="minorHAnsi"/>
      <w:sz w:val="18"/>
      <w:szCs w:val="18"/>
      <w:lang w:eastAsia="en-US"/>
    </w:rPr>
  </w:style>
  <w:style w:type="paragraph" w:customStyle="1" w:styleId="7512870D9631464E879E1BA8F26425984">
    <w:name w:val="7512870D9631464E879E1BA8F26425984"/>
    <w:rsid w:val="00BB56CF"/>
    <w:pPr>
      <w:spacing w:after="0" w:line="240" w:lineRule="auto"/>
    </w:pPr>
    <w:rPr>
      <w:rFonts w:eastAsiaTheme="minorHAnsi"/>
      <w:sz w:val="18"/>
      <w:szCs w:val="18"/>
      <w:lang w:eastAsia="en-US"/>
    </w:rPr>
  </w:style>
  <w:style w:type="paragraph" w:customStyle="1" w:styleId="CD8BEE2B5DB94E6AB6A581DE22E08E61">
    <w:name w:val="CD8BEE2B5DB94E6AB6A581DE22E08E61"/>
    <w:rsid w:val="00BB56CF"/>
    <w:pPr>
      <w:spacing w:after="0" w:line="240" w:lineRule="auto"/>
    </w:pPr>
    <w:rPr>
      <w:rFonts w:eastAsiaTheme="minorHAnsi"/>
      <w:sz w:val="18"/>
      <w:szCs w:val="18"/>
      <w:lang w:eastAsia="en-US"/>
    </w:rPr>
  </w:style>
  <w:style w:type="paragraph" w:customStyle="1" w:styleId="606FAA0924B347BBA26A81BEADA857A9">
    <w:name w:val="606FAA0924B347BBA26A81BEADA857A9"/>
    <w:rsid w:val="00BB56CF"/>
    <w:pPr>
      <w:spacing w:after="0" w:line="240" w:lineRule="auto"/>
    </w:pPr>
    <w:rPr>
      <w:rFonts w:eastAsiaTheme="minorHAnsi"/>
      <w:sz w:val="18"/>
      <w:szCs w:val="18"/>
      <w:lang w:eastAsia="en-US"/>
    </w:rPr>
  </w:style>
  <w:style w:type="paragraph" w:customStyle="1" w:styleId="C0A0B3F1D13E4903B3482A2DC07D120A">
    <w:name w:val="C0A0B3F1D13E4903B3482A2DC07D120A"/>
    <w:rsid w:val="00BB56CF"/>
    <w:pPr>
      <w:spacing w:after="0" w:line="240" w:lineRule="auto"/>
    </w:pPr>
    <w:rPr>
      <w:rFonts w:eastAsiaTheme="minorHAnsi"/>
      <w:sz w:val="18"/>
      <w:szCs w:val="18"/>
      <w:lang w:eastAsia="en-US"/>
    </w:rPr>
  </w:style>
  <w:style w:type="paragraph" w:customStyle="1" w:styleId="B3D3837FB9644B658BFA31F34E6709C3">
    <w:name w:val="B3D3837FB9644B658BFA31F34E6709C3"/>
    <w:rsid w:val="00BB56CF"/>
    <w:pPr>
      <w:spacing w:after="0" w:line="240" w:lineRule="auto"/>
    </w:pPr>
    <w:rPr>
      <w:rFonts w:eastAsiaTheme="minorHAnsi"/>
      <w:sz w:val="18"/>
      <w:szCs w:val="18"/>
      <w:lang w:eastAsia="en-US"/>
    </w:rPr>
  </w:style>
  <w:style w:type="paragraph" w:customStyle="1" w:styleId="C0A0B3F1D13E4903B3482A2DC07D120A1">
    <w:name w:val="C0A0B3F1D13E4903B3482A2DC07D120A1"/>
    <w:rsid w:val="00BB56CF"/>
    <w:pPr>
      <w:spacing w:after="0" w:line="240" w:lineRule="auto"/>
    </w:pPr>
    <w:rPr>
      <w:rFonts w:eastAsiaTheme="minorHAnsi"/>
      <w:sz w:val="18"/>
      <w:szCs w:val="18"/>
      <w:lang w:eastAsia="en-US"/>
    </w:rPr>
  </w:style>
  <w:style w:type="paragraph" w:customStyle="1" w:styleId="B3D3837FB9644B658BFA31F34E6709C31">
    <w:name w:val="B3D3837FB9644B658BFA31F34E6709C31"/>
    <w:rsid w:val="00BB56CF"/>
    <w:pPr>
      <w:spacing w:after="0" w:line="240" w:lineRule="auto"/>
    </w:pPr>
    <w:rPr>
      <w:rFonts w:eastAsiaTheme="minorHAnsi"/>
      <w:sz w:val="18"/>
      <w:szCs w:val="18"/>
      <w:lang w:eastAsia="en-US"/>
    </w:rPr>
  </w:style>
  <w:style w:type="paragraph" w:customStyle="1" w:styleId="C0A0B3F1D13E4903B3482A2DC07D120A2">
    <w:name w:val="C0A0B3F1D13E4903B3482A2DC07D120A2"/>
    <w:rsid w:val="00BB56CF"/>
    <w:pPr>
      <w:spacing w:after="0" w:line="240" w:lineRule="auto"/>
    </w:pPr>
    <w:rPr>
      <w:rFonts w:eastAsiaTheme="minorHAnsi"/>
      <w:sz w:val="18"/>
      <w:szCs w:val="18"/>
      <w:lang w:eastAsia="en-US"/>
    </w:rPr>
  </w:style>
  <w:style w:type="paragraph" w:customStyle="1" w:styleId="B3D3837FB9644B658BFA31F34E6709C32">
    <w:name w:val="B3D3837FB9644B658BFA31F34E6709C32"/>
    <w:rsid w:val="00BB56CF"/>
    <w:pPr>
      <w:spacing w:after="0" w:line="240" w:lineRule="auto"/>
    </w:pPr>
    <w:rPr>
      <w:rFonts w:eastAsiaTheme="minorHAnsi"/>
      <w:sz w:val="18"/>
      <w:szCs w:val="18"/>
      <w:lang w:eastAsia="en-US"/>
    </w:rPr>
  </w:style>
  <w:style w:type="paragraph" w:customStyle="1" w:styleId="C0A0B3F1D13E4903B3482A2DC07D120A3">
    <w:name w:val="C0A0B3F1D13E4903B3482A2DC07D120A3"/>
    <w:rsid w:val="00BB56CF"/>
    <w:pPr>
      <w:spacing w:after="0" w:line="240" w:lineRule="auto"/>
    </w:pPr>
    <w:rPr>
      <w:rFonts w:eastAsiaTheme="minorHAnsi"/>
      <w:sz w:val="18"/>
      <w:szCs w:val="18"/>
      <w:lang w:eastAsia="en-US"/>
    </w:rPr>
  </w:style>
  <w:style w:type="paragraph" w:customStyle="1" w:styleId="B3D3837FB9644B658BFA31F34E6709C33">
    <w:name w:val="B3D3837FB9644B658BFA31F34E6709C33"/>
    <w:rsid w:val="00BB56CF"/>
    <w:pPr>
      <w:spacing w:after="0" w:line="240" w:lineRule="auto"/>
    </w:pPr>
    <w:rPr>
      <w:rFonts w:eastAsiaTheme="minorHAnsi"/>
      <w:sz w:val="18"/>
      <w:szCs w:val="18"/>
      <w:lang w:eastAsia="en-US"/>
    </w:rPr>
  </w:style>
  <w:style w:type="paragraph" w:customStyle="1" w:styleId="C0A0B3F1D13E4903B3482A2DC07D120A4">
    <w:name w:val="C0A0B3F1D13E4903B3482A2DC07D120A4"/>
    <w:rsid w:val="00BB56CF"/>
    <w:pPr>
      <w:spacing w:after="0" w:line="240" w:lineRule="auto"/>
    </w:pPr>
    <w:rPr>
      <w:rFonts w:eastAsiaTheme="minorHAnsi"/>
      <w:sz w:val="18"/>
      <w:szCs w:val="18"/>
      <w:lang w:eastAsia="en-US"/>
    </w:rPr>
  </w:style>
  <w:style w:type="paragraph" w:customStyle="1" w:styleId="E8999F8571F14DDF9A26BA859F18C392">
    <w:name w:val="E8999F8571F14DDF9A26BA859F18C392"/>
    <w:rsid w:val="00BB56CF"/>
    <w:pPr>
      <w:spacing w:after="0" w:line="240" w:lineRule="auto"/>
    </w:pPr>
    <w:rPr>
      <w:rFonts w:eastAsiaTheme="minorHAnsi"/>
      <w:sz w:val="18"/>
      <w:szCs w:val="18"/>
      <w:lang w:eastAsia="en-US"/>
    </w:rPr>
  </w:style>
  <w:style w:type="paragraph" w:customStyle="1" w:styleId="C0A0B3F1D13E4903B3482A2DC07D120A5">
    <w:name w:val="C0A0B3F1D13E4903B3482A2DC07D120A5"/>
    <w:rsid w:val="00FD51D0"/>
    <w:pPr>
      <w:spacing w:after="0" w:line="240" w:lineRule="auto"/>
    </w:pPr>
    <w:rPr>
      <w:rFonts w:eastAsiaTheme="minorHAnsi"/>
      <w:sz w:val="18"/>
      <w:szCs w:val="18"/>
      <w:lang w:eastAsia="en-US"/>
    </w:rPr>
  </w:style>
  <w:style w:type="paragraph" w:customStyle="1" w:styleId="E8999F8571F14DDF9A26BA859F18C3921">
    <w:name w:val="E8999F8571F14DDF9A26BA859F18C3921"/>
    <w:rsid w:val="00FD51D0"/>
    <w:pPr>
      <w:spacing w:after="0" w:line="240" w:lineRule="auto"/>
    </w:pPr>
    <w:rPr>
      <w:rFonts w:eastAsiaTheme="minorHAnsi"/>
      <w:sz w:val="18"/>
      <w:szCs w:val="18"/>
      <w:lang w:eastAsia="en-US"/>
    </w:rPr>
  </w:style>
  <w:style w:type="paragraph" w:customStyle="1" w:styleId="5FDB94A4D68F4AFE89965F691D4B301C">
    <w:name w:val="5FDB94A4D68F4AFE89965F691D4B301C"/>
    <w:rsid w:val="00FD51D0"/>
    <w:pPr>
      <w:spacing w:after="0" w:line="240" w:lineRule="auto"/>
    </w:pPr>
    <w:rPr>
      <w:rFonts w:eastAsiaTheme="minorHAnsi"/>
      <w:sz w:val="18"/>
      <w:szCs w:val="18"/>
      <w:lang w:eastAsia="en-US"/>
    </w:rPr>
  </w:style>
  <w:style w:type="paragraph" w:customStyle="1" w:styleId="E8999F8571F14DDF9A26BA859F18C3922">
    <w:name w:val="E8999F8571F14DDF9A26BA859F18C3922"/>
    <w:rsid w:val="00FD51D0"/>
    <w:pPr>
      <w:spacing w:after="0" w:line="240" w:lineRule="auto"/>
    </w:pPr>
    <w:rPr>
      <w:rFonts w:eastAsiaTheme="minorHAnsi"/>
      <w:sz w:val="18"/>
      <w:szCs w:val="18"/>
      <w:lang w:eastAsia="en-US"/>
    </w:rPr>
  </w:style>
  <w:style w:type="paragraph" w:customStyle="1" w:styleId="1CB529728ADD4055BA323AEE5638757A">
    <w:name w:val="1CB529728ADD4055BA323AEE5638757A"/>
    <w:rsid w:val="00FD51D0"/>
    <w:pPr>
      <w:spacing w:after="0" w:line="240" w:lineRule="auto"/>
    </w:pPr>
    <w:rPr>
      <w:rFonts w:eastAsiaTheme="minorHAnsi"/>
      <w:sz w:val="18"/>
      <w:szCs w:val="18"/>
      <w:lang w:eastAsia="en-US"/>
    </w:rPr>
  </w:style>
  <w:style w:type="paragraph" w:customStyle="1" w:styleId="E8999F8571F14DDF9A26BA859F18C3923">
    <w:name w:val="E8999F8571F14DDF9A26BA859F18C3923"/>
    <w:rsid w:val="00FD51D0"/>
    <w:pPr>
      <w:spacing w:after="0" w:line="240" w:lineRule="auto"/>
    </w:pPr>
    <w:rPr>
      <w:rFonts w:eastAsiaTheme="minorHAnsi"/>
      <w:sz w:val="18"/>
      <w:szCs w:val="18"/>
      <w:lang w:eastAsia="en-US"/>
    </w:rPr>
  </w:style>
  <w:style w:type="paragraph" w:customStyle="1" w:styleId="1CB529728ADD4055BA323AEE5638757A1">
    <w:name w:val="1CB529728ADD4055BA323AEE5638757A1"/>
    <w:rsid w:val="00FD51D0"/>
    <w:pPr>
      <w:spacing w:after="0" w:line="240" w:lineRule="auto"/>
    </w:pPr>
    <w:rPr>
      <w:rFonts w:eastAsiaTheme="minorHAnsi"/>
      <w:sz w:val="18"/>
      <w:szCs w:val="18"/>
      <w:lang w:eastAsia="en-US"/>
    </w:rPr>
  </w:style>
  <w:style w:type="paragraph" w:customStyle="1" w:styleId="E8999F8571F14DDF9A26BA859F18C3924">
    <w:name w:val="E8999F8571F14DDF9A26BA859F18C3924"/>
    <w:rsid w:val="00FD51D0"/>
    <w:pPr>
      <w:spacing w:after="0" w:line="240" w:lineRule="auto"/>
    </w:pPr>
    <w:rPr>
      <w:rFonts w:eastAsiaTheme="minorHAnsi"/>
      <w:sz w:val="18"/>
      <w:szCs w:val="18"/>
      <w:lang w:eastAsia="en-US"/>
    </w:rPr>
  </w:style>
  <w:style w:type="paragraph" w:customStyle="1" w:styleId="DD1F1AD4749943F6872CAA87A078DB0E">
    <w:name w:val="DD1F1AD4749943F6872CAA87A078DB0E"/>
    <w:rsid w:val="000F7F04"/>
    <w:pPr>
      <w:spacing w:after="0" w:line="240" w:lineRule="auto"/>
    </w:pPr>
    <w:rPr>
      <w:rFonts w:eastAsiaTheme="minorHAnsi"/>
      <w:sz w:val="18"/>
      <w:szCs w:val="18"/>
      <w:lang w:eastAsia="en-US"/>
    </w:rPr>
  </w:style>
  <w:style w:type="paragraph" w:customStyle="1" w:styleId="FA0B84D31A6E479982D8CF862E1E5412">
    <w:name w:val="FA0B84D31A6E479982D8CF862E1E5412"/>
    <w:rsid w:val="000F7F04"/>
    <w:pPr>
      <w:spacing w:after="0" w:line="240" w:lineRule="auto"/>
    </w:pPr>
    <w:rPr>
      <w:rFonts w:eastAsiaTheme="minorHAnsi"/>
      <w:sz w:val="18"/>
      <w:szCs w:val="18"/>
      <w:lang w:eastAsia="en-US"/>
    </w:rPr>
  </w:style>
  <w:style w:type="paragraph" w:customStyle="1" w:styleId="7C6F88718DE14F0FB391938CD099AB0E">
    <w:name w:val="7C6F88718DE14F0FB391938CD099AB0E"/>
    <w:rsid w:val="000F7F04"/>
    <w:pPr>
      <w:spacing w:after="0" w:line="240" w:lineRule="auto"/>
    </w:pPr>
    <w:rPr>
      <w:rFonts w:eastAsiaTheme="minorHAnsi"/>
      <w:sz w:val="18"/>
      <w:szCs w:val="18"/>
      <w:lang w:eastAsia="en-US"/>
    </w:rPr>
  </w:style>
  <w:style w:type="paragraph" w:customStyle="1" w:styleId="4D6FEEACDBDD4A3783D814AA0C45D5C8">
    <w:name w:val="4D6FEEACDBDD4A3783D814AA0C45D5C8"/>
    <w:rsid w:val="000F7F04"/>
    <w:pPr>
      <w:spacing w:after="0" w:line="240" w:lineRule="auto"/>
    </w:pPr>
    <w:rPr>
      <w:rFonts w:eastAsiaTheme="minorHAnsi"/>
      <w:sz w:val="18"/>
      <w:szCs w:val="18"/>
      <w:lang w:eastAsia="en-US"/>
    </w:rPr>
  </w:style>
  <w:style w:type="paragraph" w:customStyle="1" w:styleId="29BA322C06464AD1B9DD2F676D6E54A3">
    <w:name w:val="29BA322C06464AD1B9DD2F676D6E54A3"/>
    <w:rsid w:val="000F7F04"/>
    <w:pPr>
      <w:spacing w:after="0" w:line="240" w:lineRule="auto"/>
    </w:pPr>
    <w:rPr>
      <w:rFonts w:eastAsiaTheme="minorHAnsi"/>
      <w:sz w:val="18"/>
      <w:szCs w:val="18"/>
      <w:lang w:eastAsia="en-US"/>
    </w:rPr>
  </w:style>
  <w:style w:type="paragraph" w:customStyle="1" w:styleId="53FF0010C2B14FC7AC155BEF04ABBCCF">
    <w:name w:val="53FF0010C2B14FC7AC155BEF04ABBCCF"/>
    <w:rsid w:val="000F7F04"/>
    <w:pPr>
      <w:spacing w:after="0" w:line="240" w:lineRule="auto"/>
      <w:ind w:left="227" w:hanging="227"/>
    </w:pPr>
    <w:rPr>
      <w:rFonts w:eastAsiaTheme="minorHAnsi"/>
      <w:sz w:val="18"/>
      <w:szCs w:val="18"/>
      <w:lang w:eastAsia="en-US"/>
    </w:rPr>
  </w:style>
  <w:style w:type="paragraph" w:customStyle="1" w:styleId="9D34DD835E9441558452D3040D30630C">
    <w:name w:val="9D34DD835E9441558452D3040D30630C"/>
    <w:rsid w:val="000F7F04"/>
    <w:pPr>
      <w:spacing w:after="0" w:line="240" w:lineRule="auto"/>
    </w:pPr>
    <w:rPr>
      <w:rFonts w:eastAsiaTheme="minorHAnsi"/>
      <w:sz w:val="18"/>
      <w:szCs w:val="18"/>
      <w:lang w:eastAsia="en-US"/>
    </w:rPr>
  </w:style>
  <w:style w:type="paragraph" w:customStyle="1" w:styleId="61FAD9EECC934FAB90EF096E0BECE050">
    <w:name w:val="61FAD9EECC934FAB90EF096E0BECE050"/>
    <w:rsid w:val="000F7F04"/>
    <w:pPr>
      <w:spacing w:after="0" w:line="240" w:lineRule="auto"/>
    </w:pPr>
    <w:rPr>
      <w:rFonts w:eastAsiaTheme="minorHAnsi"/>
      <w:sz w:val="18"/>
      <w:szCs w:val="18"/>
      <w:lang w:eastAsia="en-US"/>
    </w:rPr>
  </w:style>
  <w:style w:type="paragraph" w:customStyle="1" w:styleId="C0A57979F9904676A00A25BD958F4F24">
    <w:name w:val="C0A57979F9904676A00A25BD958F4F24"/>
    <w:rsid w:val="000F7F04"/>
    <w:pPr>
      <w:spacing w:after="0" w:line="240" w:lineRule="auto"/>
    </w:pPr>
    <w:rPr>
      <w:rFonts w:eastAsiaTheme="minorHAnsi"/>
      <w:sz w:val="18"/>
      <w:szCs w:val="18"/>
      <w:lang w:eastAsia="en-US"/>
    </w:rPr>
  </w:style>
  <w:style w:type="paragraph" w:customStyle="1" w:styleId="DD1F1AD4749943F6872CAA87A078DB0E1">
    <w:name w:val="DD1F1AD4749943F6872CAA87A078DB0E1"/>
    <w:rsid w:val="000F7F04"/>
    <w:pPr>
      <w:spacing w:after="0" w:line="240" w:lineRule="auto"/>
    </w:pPr>
    <w:rPr>
      <w:rFonts w:eastAsiaTheme="minorHAnsi"/>
      <w:sz w:val="18"/>
      <w:szCs w:val="18"/>
      <w:lang w:eastAsia="en-US"/>
    </w:rPr>
  </w:style>
  <w:style w:type="paragraph" w:customStyle="1" w:styleId="FA0B84D31A6E479982D8CF862E1E54121">
    <w:name w:val="FA0B84D31A6E479982D8CF862E1E54121"/>
    <w:rsid w:val="000F7F04"/>
    <w:pPr>
      <w:spacing w:after="0" w:line="240" w:lineRule="auto"/>
    </w:pPr>
    <w:rPr>
      <w:rFonts w:eastAsiaTheme="minorHAnsi"/>
      <w:sz w:val="18"/>
      <w:szCs w:val="18"/>
      <w:lang w:eastAsia="en-US"/>
    </w:rPr>
  </w:style>
  <w:style w:type="paragraph" w:styleId="Lijstalinea">
    <w:name w:val="List Paragraph"/>
    <w:basedOn w:val="Lijstalinea1"/>
    <w:link w:val="LijstalineaChar"/>
    <w:uiPriority w:val="34"/>
    <w:qFormat/>
    <w:rsid w:val="00B46C88"/>
    <w:pPr>
      <w:ind w:left="227"/>
    </w:pPr>
  </w:style>
  <w:style w:type="character" w:customStyle="1" w:styleId="LijstalineaChar">
    <w:name w:val="Lijstalinea Char"/>
    <w:basedOn w:val="Standaardalinea-lettertype"/>
    <w:link w:val="Lijstalinea"/>
    <w:uiPriority w:val="34"/>
    <w:rsid w:val="00B46C88"/>
    <w:rPr>
      <w:rFonts w:eastAsiaTheme="minorHAnsi"/>
      <w:sz w:val="18"/>
      <w:szCs w:val="18"/>
      <w:lang w:eastAsia="en-US"/>
    </w:rPr>
  </w:style>
  <w:style w:type="paragraph" w:customStyle="1" w:styleId="Lijstalinea1">
    <w:name w:val="Lijstalinea1"/>
    <w:basedOn w:val="Standaard"/>
    <w:semiHidden/>
    <w:rsid w:val="00B46C88"/>
    <w:pPr>
      <w:numPr>
        <w:numId w:val="1"/>
      </w:numPr>
      <w:spacing w:after="0" w:line="240" w:lineRule="auto"/>
    </w:pPr>
    <w:rPr>
      <w:rFonts w:eastAsiaTheme="minorHAnsi"/>
      <w:sz w:val="18"/>
      <w:szCs w:val="18"/>
      <w:lang w:eastAsia="en-US"/>
    </w:rPr>
  </w:style>
  <w:style w:type="paragraph" w:customStyle="1" w:styleId="DD1F1AD4749943F6872CAA87A078DB0E2">
    <w:name w:val="DD1F1AD4749943F6872CAA87A078DB0E2"/>
    <w:rsid w:val="000F7F04"/>
    <w:pPr>
      <w:spacing w:after="0" w:line="240" w:lineRule="auto"/>
    </w:pPr>
    <w:rPr>
      <w:rFonts w:eastAsiaTheme="minorHAnsi"/>
      <w:sz w:val="18"/>
      <w:szCs w:val="18"/>
      <w:lang w:eastAsia="en-US"/>
    </w:rPr>
  </w:style>
  <w:style w:type="paragraph" w:customStyle="1" w:styleId="FA0B84D31A6E479982D8CF862E1E54122">
    <w:name w:val="FA0B84D31A6E479982D8CF862E1E54122"/>
    <w:rsid w:val="000F7F04"/>
    <w:pPr>
      <w:spacing w:after="0" w:line="240" w:lineRule="auto"/>
    </w:pPr>
    <w:rPr>
      <w:rFonts w:eastAsiaTheme="minorHAnsi"/>
      <w:sz w:val="18"/>
      <w:szCs w:val="18"/>
      <w:lang w:eastAsia="en-US"/>
    </w:rPr>
  </w:style>
  <w:style w:type="paragraph" w:customStyle="1" w:styleId="DD1F1AD4749943F6872CAA87A078DB0E3">
    <w:name w:val="DD1F1AD4749943F6872CAA87A078DB0E3"/>
    <w:rsid w:val="000773E2"/>
    <w:pPr>
      <w:spacing w:after="0" w:line="240" w:lineRule="auto"/>
    </w:pPr>
    <w:rPr>
      <w:rFonts w:eastAsiaTheme="minorHAnsi"/>
      <w:sz w:val="18"/>
      <w:szCs w:val="18"/>
      <w:lang w:eastAsia="en-US"/>
    </w:rPr>
  </w:style>
  <w:style w:type="paragraph" w:customStyle="1" w:styleId="FA0B84D31A6E479982D8CF862E1E54123">
    <w:name w:val="FA0B84D31A6E479982D8CF862E1E54123"/>
    <w:rsid w:val="000773E2"/>
    <w:pPr>
      <w:spacing w:after="0" w:line="240" w:lineRule="auto"/>
    </w:pPr>
    <w:rPr>
      <w:rFonts w:eastAsiaTheme="minorHAnsi"/>
      <w:sz w:val="18"/>
      <w:szCs w:val="18"/>
      <w:lang w:eastAsia="en-US"/>
    </w:rPr>
  </w:style>
  <w:style w:type="paragraph" w:customStyle="1" w:styleId="DD1F1AD4749943F6872CAA87A078DB0E4">
    <w:name w:val="DD1F1AD4749943F6872CAA87A078DB0E4"/>
    <w:rsid w:val="000773E2"/>
    <w:pPr>
      <w:spacing w:after="0" w:line="240" w:lineRule="auto"/>
    </w:pPr>
    <w:rPr>
      <w:rFonts w:eastAsiaTheme="minorHAnsi"/>
      <w:sz w:val="18"/>
      <w:szCs w:val="18"/>
      <w:lang w:eastAsia="en-US"/>
    </w:rPr>
  </w:style>
  <w:style w:type="paragraph" w:customStyle="1" w:styleId="FA0B84D31A6E479982D8CF862E1E54124">
    <w:name w:val="FA0B84D31A6E479982D8CF862E1E54124"/>
    <w:rsid w:val="000773E2"/>
    <w:pPr>
      <w:spacing w:after="0" w:line="240" w:lineRule="auto"/>
    </w:pPr>
    <w:rPr>
      <w:rFonts w:eastAsiaTheme="minorHAnsi"/>
      <w:sz w:val="18"/>
      <w:szCs w:val="18"/>
      <w:lang w:eastAsia="en-US"/>
    </w:rPr>
  </w:style>
  <w:style w:type="paragraph" w:customStyle="1" w:styleId="DD1F1AD4749943F6872CAA87A078DB0E5">
    <w:name w:val="DD1F1AD4749943F6872CAA87A078DB0E5"/>
    <w:rsid w:val="00961025"/>
    <w:pPr>
      <w:spacing w:after="0" w:line="240" w:lineRule="auto"/>
    </w:pPr>
    <w:rPr>
      <w:rFonts w:eastAsiaTheme="minorHAnsi"/>
      <w:sz w:val="18"/>
      <w:szCs w:val="18"/>
      <w:lang w:eastAsia="en-US"/>
    </w:rPr>
  </w:style>
  <w:style w:type="paragraph" w:customStyle="1" w:styleId="FA0B84D31A6E479982D8CF862E1E54125">
    <w:name w:val="FA0B84D31A6E479982D8CF862E1E54125"/>
    <w:rsid w:val="00961025"/>
    <w:pPr>
      <w:spacing w:after="0" w:line="240" w:lineRule="auto"/>
    </w:pPr>
    <w:rPr>
      <w:rFonts w:eastAsiaTheme="minorHAnsi"/>
      <w:sz w:val="18"/>
      <w:szCs w:val="18"/>
      <w:lang w:eastAsia="en-US"/>
    </w:rPr>
  </w:style>
  <w:style w:type="paragraph" w:customStyle="1" w:styleId="DD1F1AD4749943F6872CAA87A078DB0E6">
    <w:name w:val="DD1F1AD4749943F6872CAA87A078DB0E6"/>
    <w:rsid w:val="007C2038"/>
    <w:pPr>
      <w:spacing w:after="0" w:line="240" w:lineRule="auto"/>
    </w:pPr>
    <w:rPr>
      <w:rFonts w:eastAsiaTheme="minorHAnsi"/>
      <w:sz w:val="18"/>
      <w:szCs w:val="18"/>
      <w:lang w:eastAsia="en-US"/>
    </w:rPr>
  </w:style>
  <w:style w:type="paragraph" w:customStyle="1" w:styleId="FA0B84D31A6E479982D8CF862E1E54126">
    <w:name w:val="FA0B84D31A6E479982D8CF862E1E54126"/>
    <w:rsid w:val="007C2038"/>
    <w:pPr>
      <w:spacing w:after="0" w:line="240" w:lineRule="auto"/>
    </w:pPr>
    <w:rPr>
      <w:rFonts w:eastAsiaTheme="minorHAnsi"/>
      <w:sz w:val="18"/>
      <w:szCs w:val="18"/>
      <w:lang w:eastAsia="en-US"/>
    </w:rPr>
  </w:style>
  <w:style w:type="paragraph" w:customStyle="1" w:styleId="DD1F1AD4749943F6872CAA87A078DB0E7">
    <w:name w:val="DD1F1AD4749943F6872CAA87A078DB0E7"/>
    <w:rsid w:val="007C2038"/>
    <w:pPr>
      <w:spacing w:after="0" w:line="240" w:lineRule="auto"/>
    </w:pPr>
    <w:rPr>
      <w:rFonts w:eastAsiaTheme="minorHAnsi"/>
      <w:sz w:val="18"/>
      <w:szCs w:val="18"/>
      <w:lang w:eastAsia="en-US"/>
    </w:rPr>
  </w:style>
  <w:style w:type="paragraph" w:customStyle="1" w:styleId="FA0B84D31A6E479982D8CF862E1E54127">
    <w:name w:val="FA0B84D31A6E479982D8CF862E1E54127"/>
    <w:rsid w:val="007C2038"/>
    <w:pPr>
      <w:spacing w:after="0" w:line="240" w:lineRule="auto"/>
    </w:pPr>
    <w:rPr>
      <w:rFonts w:eastAsiaTheme="minorHAnsi"/>
      <w:sz w:val="18"/>
      <w:szCs w:val="18"/>
      <w:lang w:eastAsia="en-US"/>
    </w:rPr>
  </w:style>
  <w:style w:type="paragraph" w:customStyle="1" w:styleId="DD1F1AD4749943F6872CAA87A078DB0E8">
    <w:name w:val="DD1F1AD4749943F6872CAA87A078DB0E8"/>
    <w:rsid w:val="006B04DC"/>
    <w:pPr>
      <w:spacing w:after="0" w:line="240" w:lineRule="auto"/>
    </w:pPr>
    <w:rPr>
      <w:rFonts w:eastAsiaTheme="minorHAnsi"/>
      <w:sz w:val="18"/>
      <w:szCs w:val="18"/>
      <w:lang w:eastAsia="en-US"/>
    </w:rPr>
  </w:style>
  <w:style w:type="paragraph" w:customStyle="1" w:styleId="FA0B84D31A6E479982D8CF862E1E54128">
    <w:name w:val="FA0B84D31A6E479982D8CF862E1E54128"/>
    <w:rsid w:val="006B04DC"/>
    <w:pPr>
      <w:spacing w:after="0" w:line="240" w:lineRule="auto"/>
    </w:pPr>
    <w:rPr>
      <w:rFonts w:eastAsiaTheme="minorHAnsi"/>
      <w:sz w:val="18"/>
      <w:szCs w:val="18"/>
      <w:lang w:eastAsia="en-US"/>
    </w:rPr>
  </w:style>
  <w:style w:type="paragraph" w:customStyle="1" w:styleId="DD1F1AD4749943F6872CAA87A078DB0E9">
    <w:name w:val="DD1F1AD4749943F6872CAA87A078DB0E9"/>
    <w:rsid w:val="006B04DC"/>
    <w:pPr>
      <w:spacing w:after="0" w:line="240" w:lineRule="auto"/>
    </w:pPr>
    <w:rPr>
      <w:rFonts w:eastAsiaTheme="minorHAnsi"/>
      <w:sz w:val="18"/>
      <w:szCs w:val="18"/>
      <w:lang w:eastAsia="en-US"/>
    </w:rPr>
  </w:style>
  <w:style w:type="paragraph" w:customStyle="1" w:styleId="FA0B84D31A6E479982D8CF862E1E54129">
    <w:name w:val="FA0B84D31A6E479982D8CF862E1E54129"/>
    <w:rsid w:val="006B04DC"/>
    <w:pPr>
      <w:spacing w:after="0" w:line="240" w:lineRule="auto"/>
    </w:pPr>
    <w:rPr>
      <w:rFonts w:eastAsiaTheme="minorHAnsi"/>
      <w:sz w:val="18"/>
      <w:szCs w:val="18"/>
      <w:lang w:eastAsia="en-US"/>
    </w:rPr>
  </w:style>
  <w:style w:type="paragraph" w:customStyle="1" w:styleId="DD1F1AD4749943F6872CAA87A078DB0E10">
    <w:name w:val="DD1F1AD4749943F6872CAA87A078DB0E10"/>
    <w:rsid w:val="006B04DC"/>
    <w:pPr>
      <w:spacing w:after="0" w:line="240" w:lineRule="auto"/>
    </w:pPr>
    <w:rPr>
      <w:rFonts w:eastAsiaTheme="minorHAnsi"/>
      <w:sz w:val="18"/>
      <w:szCs w:val="18"/>
      <w:lang w:eastAsia="en-US"/>
    </w:rPr>
  </w:style>
  <w:style w:type="paragraph" w:customStyle="1" w:styleId="FA0B84D31A6E479982D8CF862E1E541210">
    <w:name w:val="FA0B84D31A6E479982D8CF862E1E541210"/>
    <w:rsid w:val="006B04DC"/>
    <w:pPr>
      <w:spacing w:after="0" w:line="240" w:lineRule="auto"/>
    </w:pPr>
    <w:rPr>
      <w:rFonts w:eastAsiaTheme="minorHAnsi"/>
      <w:sz w:val="18"/>
      <w:szCs w:val="18"/>
      <w:lang w:eastAsia="en-US"/>
    </w:rPr>
  </w:style>
  <w:style w:type="paragraph" w:customStyle="1" w:styleId="DD1F1AD4749943F6872CAA87A078DB0E11">
    <w:name w:val="DD1F1AD4749943F6872CAA87A078DB0E11"/>
    <w:rsid w:val="006B04DC"/>
    <w:pPr>
      <w:spacing w:after="0" w:line="240" w:lineRule="auto"/>
    </w:pPr>
    <w:rPr>
      <w:rFonts w:eastAsiaTheme="minorHAnsi"/>
      <w:sz w:val="18"/>
      <w:szCs w:val="18"/>
      <w:lang w:eastAsia="en-US"/>
    </w:rPr>
  </w:style>
  <w:style w:type="paragraph" w:customStyle="1" w:styleId="FA0B84D31A6E479982D8CF862E1E541211">
    <w:name w:val="FA0B84D31A6E479982D8CF862E1E541211"/>
    <w:rsid w:val="006B04DC"/>
    <w:pPr>
      <w:spacing w:after="0" w:line="240" w:lineRule="auto"/>
    </w:pPr>
    <w:rPr>
      <w:rFonts w:eastAsiaTheme="minorHAnsi"/>
      <w:sz w:val="18"/>
      <w:szCs w:val="18"/>
      <w:lang w:eastAsia="en-US"/>
    </w:rPr>
  </w:style>
  <w:style w:type="paragraph" w:customStyle="1" w:styleId="DD1F1AD4749943F6872CAA87A078DB0E12">
    <w:name w:val="DD1F1AD4749943F6872CAA87A078DB0E12"/>
    <w:rsid w:val="006B04DC"/>
    <w:pPr>
      <w:spacing w:after="0" w:line="240" w:lineRule="auto"/>
    </w:pPr>
    <w:rPr>
      <w:rFonts w:eastAsiaTheme="minorHAnsi"/>
      <w:sz w:val="18"/>
      <w:szCs w:val="18"/>
      <w:lang w:eastAsia="en-US"/>
    </w:rPr>
  </w:style>
  <w:style w:type="paragraph" w:customStyle="1" w:styleId="FA0B84D31A6E479982D8CF862E1E541212">
    <w:name w:val="FA0B84D31A6E479982D8CF862E1E541212"/>
    <w:rsid w:val="006B04DC"/>
    <w:pPr>
      <w:spacing w:after="0" w:line="240" w:lineRule="auto"/>
    </w:pPr>
    <w:rPr>
      <w:rFonts w:eastAsiaTheme="minorHAnsi"/>
      <w:sz w:val="18"/>
      <w:szCs w:val="18"/>
      <w:lang w:eastAsia="en-US"/>
    </w:rPr>
  </w:style>
  <w:style w:type="paragraph" w:customStyle="1" w:styleId="DD1F1AD4749943F6872CAA87A078DB0E13">
    <w:name w:val="DD1F1AD4749943F6872CAA87A078DB0E13"/>
    <w:rsid w:val="006B04DC"/>
    <w:pPr>
      <w:spacing w:after="0" w:line="240" w:lineRule="auto"/>
    </w:pPr>
    <w:rPr>
      <w:rFonts w:eastAsiaTheme="minorHAnsi"/>
      <w:sz w:val="18"/>
      <w:szCs w:val="18"/>
      <w:lang w:eastAsia="en-US"/>
    </w:rPr>
  </w:style>
  <w:style w:type="paragraph" w:customStyle="1" w:styleId="FA0B84D31A6E479982D8CF862E1E541213">
    <w:name w:val="FA0B84D31A6E479982D8CF862E1E541213"/>
    <w:rsid w:val="006B04DC"/>
    <w:pPr>
      <w:spacing w:after="0" w:line="240" w:lineRule="auto"/>
    </w:pPr>
    <w:rPr>
      <w:rFonts w:eastAsiaTheme="minorHAnsi"/>
      <w:sz w:val="18"/>
      <w:szCs w:val="18"/>
      <w:lang w:eastAsia="en-US"/>
    </w:rPr>
  </w:style>
  <w:style w:type="paragraph" w:customStyle="1" w:styleId="DD1F1AD4749943F6872CAA87A078DB0E14">
    <w:name w:val="DD1F1AD4749943F6872CAA87A078DB0E14"/>
    <w:rsid w:val="006B04DC"/>
    <w:pPr>
      <w:spacing w:after="0" w:line="240" w:lineRule="auto"/>
    </w:pPr>
    <w:rPr>
      <w:rFonts w:eastAsiaTheme="minorHAnsi"/>
      <w:sz w:val="18"/>
      <w:szCs w:val="18"/>
      <w:lang w:eastAsia="en-US"/>
    </w:rPr>
  </w:style>
  <w:style w:type="paragraph" w:customStyle="1" w:styleId="FA0B84D31A6E479982D8CF862E1E541214">
    <w:name w:val="FA0B84D31A6E479982D8CF862E1E541214"/>
    <w:rsid w:val="006B04DC"/>
    <w:pPr>
      <w:spacing w:after="0" w:line="240" w:lineRule="auto"/>
    </w:pPr>
    <w:rPr>
      <w:rFonts w:eastAsiaTheme="minorHAnsi"/>
      <w:sz w:val="18"/>
      <w:szCs w:val="18"/>
      <w:lang w:eastAsia="en-US"/>
    </w:rPr>
  </w:style>
  <w:style w:type="paragraph" w:customStyle="1" w:styleId="DD1F1AD4749943F6872CAA87A078DB0E15">
    <w:name w:val="DD1F1AD4749943F6872CAA87A078DB0E15"/>
    <w:rsid w:val="006B04DC"/>
    <w:pPr>
      <w:spacing w:after="0" w:line="240" w:lineRule="auto"/>
    </w:pPr>
    <w:rPr>
      <w:rFonts w:eastAsiaTheme="minorHAnsi"/>
      <w:sz w:val="18"/>
      <w:szCs w:val="18"/>
      <w:lang w:eastAsia="en-US"/>
    </w:rPr>
  </w:style>
  <w:style w:type="paragraph" w:customStyle="1" w:styleId="FA0B84D31A6E479982D8CF862E1E541215">
    <w:name w:val="FA0B84D31A6E479982D8CF862E1E541215"/>
    <w:rsid w:val="006B04DC"/>
    <w:pPr>
      <w:spacing w:after="0" w:line="240" w:lineRule="auto"/>
    </w:pPr>
    <w:rPr>
      <w:rFonts w:eastAsiaTheme="minorHAnsi"/>
      <w:sz w:val="18"/>
      <w:szCs w:val="18"/>
      <w:lang w:eastAsia="en-US"/>
    </w:rPr>
  </w:style>
  <w:style w:type="paragraph" w:customStyle="1" w:styleId="DD1F1AD4749943F6872CAA87A078DB0E16">
    <w:name w:val="DD1F1AD4749943F6872CAA87A078DB0E16"/>
    <w:rsid w:val="006B04DC"/>
    <w:pPr>
      <w:spacing w:after="0" w:line="240" w:lineRule="auto"/>
    </w:pPr>
    <w:rPr>
      <w:rFonts w:eastAsiaTheme="minorHAnsi"/>
      <w:sz w:val="18"/>
      <w:szCs w:val="18"/>
      <w:lang w:eastAsia="en-US"/>
    </w:rPr>
  </w:style>
  <w:style w:type="paragraph" w:customStyle="1" w:styleId="FA0B84D31A6E479982D8CF862E1E541216">
    <w:name w:val="FA0B84D31A6E479982D8CF862E1E541216"/>
    <w:rsid w:val="006B04DC"/>
    <w:pPr>
      <w:spacing w:after="0" w:line="240" w:lineRule="auto"/>
    </w:pPr>
    <w:rPr>
      <w:rFonts w:eastAsiaTheme="minorHAnsi"/>
      <w:sz w:val="18"/>
      <w:szCs w:val="18"/>
      <w:lang w:eastAsia="en-US"/>
    </w:rPr>
  </w:style>
  <w:style w:type="paragraph" w:customStyle="1" w:styleId="DD1F1AD4749943F6872CAA87A078DB0E17">
    <w:name w:val="DD1F1AD4749943F6872CAA87A078DB0E17"/>
    <w:rsid w:val="006B04DC"/>
    <w:pPr>
      <w:spacing w:after="0" w:line="240" w:lineRule="auto"/>
    </w:pPr>
    <w:rPr>
      <w:rFonts w:eastAsiaTheme="minorHAnsi"/>
      <w:sz w:val="18"/>
      <w:szCs w:val="18"/>
      <w:lang w:eastAsia="en-US"/>
    </w:rPr>
  </w:style>
  <w:style w:type="paragraph" w:customStyle="1" w:styleId="FA0B84D31A6E479982D8CF862E1E541217">
    <w:name w:val="FA0B84D31A6E479982D8CF862E1E541217"/>
    <w:rsid w:val="006B04DC"/>
    <w:pPr>
      <w:spacing w:after="0" w:line="240" w:lineRule="auto"/>
    </w:pPr>
    <w:rPr>
      <w:rFonts w:eastAsiaTheme="minorHAnsi"/>
      <w:sz w:val="18"/>
      <w:szCs w:val="18"/>
      <w:lang w:eastAsia="en-US"/>
    </w:rPr>
  </w:style>
  <w:style w:type="paragraph" w:customStyle="1" w:styleId="DD1F1AD4749943F6872CAA87A078DB0E18">
    <w:name w:val="DD1F1AD4749943F6872CAA87A078DB0E18"/>
    <w:rsid w:val="006B04DC"/>
    <w:pPr>
      <w:spacing w:after="0" w:line="240" w:lineRule="auto"/>
    </w:pPr>
    <w:rPr>
      <w:rFonts w:eastAsiaTheme="minorHAnsi"/>
      <w:sz w:val="18"/>
      <w:szCs w:val="18"/>
      <w:lang w:eastAsia="en-US"/>
    </w:rPr>
  </w:style>
  <w:style w:type="paragraph" w:customStyle="1" w:styleId="FA0B84D31A6E479982D8CF862E1E541218">
    <w:name w:val="FA0B84D31A6E479982D8CF862E1E541218"/>
    <w:rsid w:val="006B04DC"/>
    <w:pPr>
      <w:spacing w:after="0" w:line="240" w:lineRule="auto"/>
    </w:pPr>
    <w:rPr>
      <w:rFonts w:eastAsiaTheme="minorHAnsi"/>
      <w:sz w:val="18"/>
      <w:szCs w:val="18"/>
      <w:lang w:eastAsia="en-US"/>
    </w:rPr>
  </w:style>
  <w:style w:type="paragraph" w:customStyle="1" w:styleId="DD1F1AD4749943F6872CAA87A078DB0E19">
    <w:name w:val="DD1F1AD4749943F6872CAA87A078DB0E19"/>
    <w:rsid w:val="006B04DC"/>
    <w:pPr>
      <w:spacing w:after="0" w:line="240" w:lineRule="auto"/>
    </w:pPr>
    <w:rPr>
      <w:rFonts w:eastAsiaTheme="minorHAnsi"/>
      <w:sz w:val="18"/>
      <w:szCs w:val="18"/>
      <w:lang w:eastAsia="en-US"/>
    </w:rPr>
  </w:style>
  <w:style w:type="paragraph" w:customStyle="1" w:styleId="FA0B84D31A6E479982D8CF862E1E541219">
    <w:name w:val="FA0B84D31A6E479982D8CF862E1E541219"/>
    <w:rsid w:val="006B04DC"/>
    <w:pPr>
      <w:spacing w:after="0" w:line="240" w:lineRule="auto"/>
    </w:pPr>
    <w:rPr>
      <w:rFonts w:eastAsiaTheme="minorHAnsi"/>
      <w:sz w:val="18"/>
      <w:szCs w:val="18"/>
      <w:lang w:eastAsia="en-US"/>
    </w:rPr>
  </w:style>
  <w:style w:type="paragraph" w:customStyle="1" w:styleId="DD1F1AD4749943F6872CAA87A078DB0E20">
    <w:name w:val="DD1F1AD4749943F6872CAA87A078DB0E20"/>
    <w:rsid w:val="006B04DC"/>
    <w:pPr>
      <w:spacing w:after="0" w:line="240" w:lineRule="auto"/>
    </w:pPr>
    <w:rPr>
      <w:rFonts w:eastAsiaTheme="minorHAnsi"/>
      <w:sz w:val="18"/>
      <w:szCs w:val="18"/>
      <w:lang w:eastAsia="en-US"/>
    </w:rPr>
  </w:style>
  <w:style w:type="paragraph" w:customStyle="1" w:styleId="FA0B84D31A6E479982D8CF862E1E541220">
    <w:name w:val="FA0B84D31A6E479982D8CF862E1E541220"/>
    <w:rsid w:val="006B04DC"/>
    <w:pPr>
      <w:spacing w:after="0" w:line="240" w:lineRule="auto"/>
    </w:pPr>
    <w:rPr>
      <w:rFonts w:eastAsiaTheme="minorHAnsi"/>
      <w:sz w:val="18"/>
      <w:szCs w:val="18"/>
      <w:lang w:eastAsia="en-US"/>
    </w:rPr>
  </w:style>
  <w:style w:type="paragraph" w:customStyle="1" w:styleId="DD1F1AD4749943F6872CAA87A078DB0E21">
    <w:name w:val="DD1F1AD4749943F6872CAA87A078DB0E21"/>
    <w:rsid w:val="00A33493"/>
    <w:pPr>
      <w:spacing w:after="0" w:line="240" w:lineRule="auto"/>
    </w:pPr>
    <w:rPr>
      <w:rFonts w:eastAsiaTheme="minorHAnsi"/>
      <w:sz w:val="18"/>
      <w:szCs w:val="18"/>
      <w:lang w:eastAsia="en-US"/>
    </w:rPr>
  </w:style>
  <w:style w:type="paragraph" w:customStyle="1" w:styleId="FA0B84D31A6E479982D8CF862E1E541221">
    <w:name w:val="FA0B84D31A6E479982D8CF862E1E541221"/>
    <w:rsid w:val="00A33493"/>
    <w:pPr>
      <w:spacing w:after="0" w:line="240" w:lineRule="auto"/>
    </w:pPr>
    <w:rPr>
      <w:rFonts w:eastAsiaTheme="minorHAnsi"/>
      <w:sz w:val="18"/>
      <w:szCs w:val="18"/>
      <w:lang w:eastAsia="en-US"/>
    </w:rPr>
  </w:style>
  <w:style w:type="paragraph" w:customStyle="1" w:styleId="DD1F1AD4749943F6872CAA87A078DB0E22">
    <w:name w:val="DD1F1AD4749943F6872CAA87A078DB0E22"/>
    <w:rsid w:val="001D0F7D"/>
    <w:pPr>
      <w:spacing w:after="0" w:line="240" w:lineRule="auto"/>
    </w:pPr>
    <w:rPr>
      <w:rFonts w:eastAsiaTheme="minorHAnsi"/>
      <w:sz w:val="18"/>
      <w:szCs w:val="18"/>
      <w:lang w:eastAsia="en-US"/>
    </w:rPr>
  </w:style>
  <w:style w:type="paragraph" w:customStyle="1" w:styleId="FA0B84D31A6E479982D8CF862E1E541222">
    <w:name w:val="FA0B84D31A6E479982D8CF862E1E541222"/>
    <w:rsid w:val="001D0F7D"/>
    <w:pPr>
      <w:spacing w:after="0" w:line="240" w:lineRule="auto"/>
    </w:pPr>
    <w:rPr>
      <w:rFonts w:eastAsiaTheme="minorHAnsi"/>
      <w:sz w:val="18"/>
      <w:szCs w:val="18"/>
      <w:lang w:eastAsia="en-US"/>
    </w:rPr>
  </w:style>
  <w:style w:type="paragraph" w:customStyle="1" w:styleId="DD1F1AD4749943F6872CAA87A078DB0E23">
    <w:name w:val="DD1F1AD4749943F6872CAA87A078DB0E23"/>
    <w:rsid w:val="001D0F7D"/>
    <w:pPr>
      <w:spacing w:after="0" w:line="240" w:lineRule="auto"/>
    </w:pPr>
    <w:rPr>
      <w:rFonts w:eastAsiaTheme="minorHAnsi"/>
      <w:sz w:val="18"/>
      <w:szCs w:val="18"/>
      <w:lang w:eastAsia="en-US"/>
    </w:rPr>
  </w:style>
  <w:style w:type="paragraph" w:customStyle="1" w:styleId="FA0B84D31A6E479982D8CF862E1E541223">
    <w:name w:val="FA0B84D31A6E479982D8CF862E1E541223"/>
    <w:rsid w:val="001D0F7D"/>
    <w:pPr>
      <w:spacing w:after="0" w:line="240" w:lineRule="auto"/>
    </w:pPr>
    <w:rPr>
      <w:rFonts w:eastAsiaTheme="minorHAnsi"/>
      <w:sz w:val="18"/>
      <w:szCs w:val="18"/>
      <w:lang w:eastAsia="en-US"/>
    </w:rPr>
  </w:style>
  <w:style w:type="paragraph" w:customStyle="1" w:styleId="DD1F1AD4749943F6872CAA87A078DB0E24">
    <w:name w:val="DD1F1AD4749943F6872CAA87A078DB0E24"/>
    <w:rsid w:val="001D0F7D"/>
    <w:pPr>
      <w:spacing w:after="0" w:line="240" w:lineRule="auto"/>
    </w:pPr>
    <w:rPr>
      <w:rFonts w:eastAsiaTheme="minorHAnsi"/>
      <w:sz w:val="18"/>
      <w:szCs w:val="18"/>
      <w:lang w:eastAsia="en-US"/>
    </w:rPr>
  </w:style>
  <w:style w:type="paragraph" w:customStyle="1" w:styleId="FA0B84D31A6E479982D8CF862E1E541224">
    <w:name w:val="FA0B84D31A6E479982D8CF862E1E541224"/>
    <w:rsid w:val="001D0F7D"/>
    <w:pPr>
      <w:spacing w:after="0" w:line="240" w:lineRule="auto"/>
    </w:pPr>
    <w:rPr>
      <w:rFonts w:eastAsiaTheme="minorHAnsi"/>
      <w:sz w:val="18"/>
      <w:szCs w:val="18"/>
      <w:lang w:eastAsia="en-US"/>
    </w:rPr>
  </w:style>
  <w:style w:type="paragraph" w:customStyle="1" w:styleId="DD1F1AD4749943F6872CAA87A078DB0E25">
    <w:name w:val="DD1F1AD4749943F6872CAA87A078DB0E25"/>
    <w:rsid w:val="001D0F7D"/>
    <w:pPr>
      <w:spacing w:after="0" w:line="240" w:lineRule="auto"/>
    </w:pPr>
    <w:rPr>
      <w:rFonts w:eastAsiaTheme="minorHAnsi"/>
      <w:sz w:val="18"/>
      <w:szCs w:val="18"/>
      <w:lang w:eastAsia="en-US"/>
    </w:rPr>
  </w:style>
  <w:style w:type="paragraph" w:customStyle="1" w:styleId="FA0B84D31A6E479982D8CF862E1E541225">
    <w:name w:val="FA0B84D31A6E479982D8CF862E1E541225"/>
    <w:rsid w:val="001D0F7D"/>
    <w:pPr>
      <w:spacing w:after="0" w:line="240" w:lineRule="auto"/>
    </w:pPr>
    <w:rPr>
      <w:rFonts w:eastAsiaTheme="minorHAnsi"/>
      <w:sz w:val="18"/>
      <w:szCs w:val="18"/>
      <w:lang w:eastAsia="en-US"/>
    </w:rPr>
  </w:style>
  <w:style w:type="paragraph" w:customStyle="1" w:styleId="DD1F1AD4749943F6872CAA87A078DB0E26">
    <w:name w:val="DD1F1AD4749943F6872CAA87A078DB0E26"/>
    <w:rsid w:val="00B8003F"/>
    <w:pPr>
      <w:spacing w:after="0" w:line="240" w:lineRule="auto"/>
    </w:pPr>
    <w:rPr>
      <w:rFonts w:eastAsiaTheme="minorHAnsi"/>
      <w:sz w:val="18"/>
      <w:szCs w:val="18"/>
      <w:lang w:eastAsia="en-US"/>
    </w:rPr>
  </w:style>
  <w:style w:type="paragraph" w:customStyle="1" w:styleId="FA0B84D31A6E479982D8CF862E1E541226">
    <w:name w:val="FA0B84D31A6E479982D8CF862E1E541226"/>
    <w:rsid w:val="00B8003F"/>
    <w:pPr>
      <w:spacing w:after="0" w:line="240" w:lineRule="auto"/>
    </w:pPr>
    <w:rPr>
      <w:rFonts w:eastAsiaTheme="minorHAnsi"/>
      <w:sz w:val="18"/>
      <w:szCs w:val="18"/>
      <w:lang w:eastAsia="en-US"/>
    </w:rPr>
  </w:style>
  <w:style w:type="paragraph" w:customStyle="1" w:styleId="A51020A1A84B40BDABE36E0EB53E385E">
    <w:name w:val="A51020A1A84B40BDABE36E0EB53E385E"/>
    <w:rsid w:val="00B8003F"/>
    <w:pPr>
      <w:spacing w:after="0" w:line="240" w:lineRule="auto"/>
    </w:pPr>
    <w:rPr>
      <w:rFonts w:eastAsiaTheme="minorHAnsi"/>
      <w:sz w:val="18"/>
      <w:szCs w:val="18"/>
      <w:lang w:eastAsia="en-US"/>
    </w:rPr>
  </w:style>
  <w:style w:type="paragraph" w:customStyle="1" w:styleId="DD1F1AD4749943F6872CAA87A078DB0E27">
    <w:name w:val="DD1F1AD4749943F6872CAA87A078DB0E27"/>
    <w:rsid w:val="00B8003F"/>
    <w:pPr>
      <w:spacing w:after="0" w:line="240" w:lineRule="auto"/>
    </w:pPr>
    <w:rPr>
      <w:rFonts w:eastAsiaTheme="minorHAnsi"/>
      <w:sz w:val="18"/>
      <w:szCs w:val="18"/>
      <w:lang w:eastAsia="en-US"/>
    </w:rPr>
  </w:style>
  <w:style w:type="paragraph" w:customStyle="1" w:styleId="FA0B84D31A6E479982D8CF862E1E541227">
    <w:name w:val="FA0B84D31A6E479982D8CF862E1E541227"/>
    <w:rsid w:val="00B8003F"/>
    <w:pPr>
      <w:spacing w:after="0" w:line="240" w:lineRule="auto"/>
    </w:pPr>
    <w:rPr>
      <w:rFonts w:eastAsiaTheme="minorHAnsi"/>
      <w:sz w:val="18"/>
      <w:szCs w:val="18"/>
      <w:lang w:eastAsia="en-US"/>
    </w:rPr>
  </w:style>
  <w:style w:type="paragraph" w:customStyle="1" w:styleId="A51020A1A84B40BDABE36E0EB53E385E1">
    <w:name w:val="A51020A1A84B40BDABE36E0EB53E385E1"/>
    <w:rsid w:val="00B8003F"/>
    <w:pPr>
      <w:spacing w:after="0" w:line="240" w:lineRule="auto"/>
    </w:pPr>
    <w:rPr>
      <w:rFonts w:eastAsiaTheme="minorHAnsi"/>
      <w:sz w:val="18"/>
      <w:szCs w:val="18"/>
      <w:lang w:eastAsia="en-US"/>
    </w:rPr>
  </w:style>
  <w:style w:type="paragraph" w:customStyle="1" w:styleId="DD1F1AD4749943F6872CAA87A078DB0E28">
    <w:name w:val="DD1F1AD4749943F6872CAA87A078DB0E28"/>
    <w:rsid w:val="00B8003F"/>
    <w:pPr>
      <w:spacing w:after="0" w:line="240" w:lineRule="auto"/>
    </w:pPr>
    <w:rPr>
      <w:rFonts w:eastAsiaTheme="minorHAnsi"/>
      <w:sz w:val="18"/>
      <w:szCs w:val="18"/>
      <w:lang w:eastAsia="en-US"/>
    </w:rPr>
  </w:style>
  <w:style w:type="paragraph" w:customStyle="1" w:styleId="FA0B84D31A6E479982D8CF862E1E541228">
    <w:name w:val="FA0B84D31A6E479982D8CF862E1E541228"/>
    <w:rsid w:val="00B8003F"/>
    <w:pPr>
      <w:spacing w:after="0" w:line="240" w:lineRule="auto"/>
    </w:pPr>
    <w:rPr>
      <w:rFonts w:eastAsiaTheme="minorHAnsi"/>
      <w:sz w:val="18"/>
      <w:szCs w:val="18"/>
      <w:lang w:eastAsia="en-US"/>
    </w:rPr>
  </w:style>
  <w:style w:type="paragraph" w:customStyle="1" w:styleId="A51020A1A84B40BDABE36E0EB53E385E2">
    <w:name w:val="A51020A1A84B40BDABE36E0EB53E385E2"/>
    <w:rsid w:val="00B8003F"/>
    <w:pPr>
      <w:spacing w:after="0" w:line="240" w:lineRule="auto"/>
    </w:pPr>
    <w:rPr>
      <w:rFonts w:eastAsiaTheme="minorHAnsi"/>
      <w:sz w:val="18"/>
      <w:szCs w:val="18"/>
      <w:lang w:eastAsia="en-US"/>
    </w:rPr>
  </w:style>
  <w:style w:type="paragraph" w:customStyle="1" w:styleId="DD1F1AD4749943F6872CAA87A078DB0E29">
    <w:name w:val="DD1F1AD4749943F6872CAA87A078DB0E29"/>
    <w:rsid w:val="00B46C88"/>
    <w:pPr>
      <w:spacing w:after="0" w:line="240" w:lineRule="auto"/>
    </w:pPr>
    <w:rPr>
      <w:rFonts w:eastAsiaTheme="minorHAnsi"/>
      <w:sz w:val="18"/>
      <w:szCs w:val="18"/>
      <w:lang w:eastAsia="en-US"/>
    </w:rPr>
  </w:style>
  <w:style w:type="paragraph" w:customStyle="1" w:styleId="FA0B84D31A6E479982D8CF862E1E541229">
    <w:name w:val="FA0B84D31A6E479982D8CF862E1E541229"/>
    <w:rsid w:val="00B46C88"/>
    <w:pPr>
      <w:spacing w:after="0" w:line="240" w:lineRule="auto"/>
    </w:pPr>
    <w:rPr>
      <w:rFonts w:eastAsiaTheme="minorHAnsi"/>
      <w:sz w:val="18"/>
      <w:szCs w:val="18"/>
      <w:lang w:eastAsia="en-US"/>
    </w:rPr>
  </w:style>
  <w:style w:type="paragraph" w:customStyle="1" w:styleId="A51020A1A84B40BDABE36E0EB53E385E3">
    <w:name w:val="A51020A1A84B40BDABE36E0EB53E385E3"/>
    <w:rsid w:val="00B46C88"/>
    <w:pPr>
      <w:spacing w:after="0" w:line="240" w:lineRule="auto"/>
    </w:pPr>
    <w:rPr>
      <w:rFonts w:eastAsiaTheme="minorHAnsi"/>
      <w:sz w:val="18"/>
      <w:szCs w:val="18"/>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46C88"/>
    <w:rPr>
      <w:color w:val="808080"/>
    </w:rPr>
  </w:style>
  <w:style w:type="paragraph" w:customStyle="1" w:styleId="80E55550ED61461999F66417DDE028E2">
    <w:name w:val="80E55550ED61461999F66417DDE028E2"/>
    <w:rsid w:val="00BB56CF"/>
    <w:pPr>
      <w:spacing w:after="0" w:line="240" w:lineRule="auto"/>
    </w:pPr>
    <w:rPr>
      <w:rFonts w:eastAsiaTheme="minorHAnsi"/>
      <w:sz w:val="18"/>
      <w:szCs w:val="18"/>
      <w:lang w:eastAsia="en-US"/>
    </w:rPr>
  </w:style>
  <w:style w:type="paragraph" w:customStyle="1" w:styleId="80E55550ED61461999F66417DDE028E21">
    <w:name w:val="80E55550ED61461999F66417DDE028E21"/>
    <w:rsid w:val="00BB56CF"/>
    <w:pPr>
      <w:spacing w:after="0" w:line="240" w:lineRule="auto"/>
    </w:pPr>
    <w:rPr>
      <w:rFonts w:eastAsiaTheme="minorHAnsi"/>
      <w:sz w:val="18"/>
      <w:szCs w:val="18"/>
      <w:lang w:eastAsia="en-US"/>
    </w:rPr>
  </w:style>
  <w:style w:type="paragraph" w:customStyle="1" w:styleId="314C05ACCD354634B6567A8ED853BC5C">
    <w:name w:val="314C05ACCD354634B6567A8ED853BC5C"/>
    <w:rsid w:val="00BB56CF"/>
    <w:pPr>
      <w:spacing w:after="0" w:line="240" w:lineRule="auto"/>
    </w:pPr>
    <w:rPr>
      <w:rFonts w:eastAsiaTheme="minorHAnsi"/>
      <w:sz w:val="18"/>
      <w:szCs w:val="18"/>
      <w:lang w:eastAsia="en-US"/>
    </w:rPr>
  </w:style>
  <w:style w:type="paragraph" w:customStyle="1" w:styleId="80C5751A304C473780C131AFED732E93">
    <w:name w:val="80C5751A304C473780C131AFED732E93"/>
    <w:rsid w:val="00BB56CF"/>
  </w:style>
  <w:style w:type="paragraph" w:customStyle="1" w:styleId="CD80D5BF30A94080A8579ECAACB06B9D">
    <w:name w:val="CD80D5BF30A94080A8579ECAACB06B9D"/>
    <w:rsid w:val="00BB56CF"/>
  </w:style>
  <w:style w:type="paragraph" w:customStyle="1" w:styleId="7512870D9631464E879E1BA8F2642598">
    <w:name w:val="7512870D9631464E879E1BA8F2642598"/>
    <w:rsid w:val="00BB56CF"/>
  </w:style>
  <w:style w:type="paragraph" w:customStyle="1" w:styleId="7512870D9631464E879E1BA8F26425981">
    <w:name w:val="7512870D9631464E879E1BA8F26425981"/>
    <w:rsid w:val="00BB56CF"/>
    <w:pPr>
      <w:spacing w:after="0" w:line="240" w:lineRule="auto"/>
    </w:pPr>
    <w:rPr>
      <w:rFonts w:eastAsiaTheme="minorHAnsi"/>
      <w:sz w:val="18"/>
      <w:szCs w:val="18"/>
      <w:lang w:eastAsia="en-US"/>
    </w:rPr>
  </w:style>
  <w:style w:type="paragraph" w:customStyle="1" w:styleId="7512870D9631464E879E1BA8F26425982">
    <w:name w:val="7512870D9631464E879E1BA8F26425982"/>
    <w:rsid w:val="00BB56CF"/>
    <w:pPr>
      <w:spacing w:after="0" w:line="240" w:lineRule="auto"/>
    </w:pPr>
    <w:rPr>
      <w:rFonts w:eastAsiaTheme="minorHAnsi"/>
      <w:sz w:val="18"/>
      <w:szCs w:val="18"/>
      <w:lang w:eastAsia="en-US"/>
    </w:rPr>
  </w:style>
  <w:style w:type="paragraph" w:customStyle="1" w:styleId="7512870D9631464E879E1BA8F26425983">
    <w:name w:val="7512870D9631464E879E1BA8F26425983"/>
    <w:rsid w:val="00BB56CF"/>
    <w:pPr>
      <w:spacing w:after="0" w:line="240" w:lineRule="auto"/>
    </w:pPr>
    <w:rPr>
      <w:rFonts w:eastAsiaTheme="minorHAnsi"/>
      <w:sz w:val="18"/>
      <w:szCs w:val="18"/>
      <w:lang w:eastAsia="en-US"/>
    </w:rPr>
  </w:style>
  <w:style w:type="paragraph" w:customStyle="1" w:styleId="7512870D9631464E879E1BA8F26425984">
    <w:name w:val="7512870D9631464E879E1BA8F26425984"/>
    <w:rsid w:val="00BB56CF"/>
    <w:pPr>
      <w:spacing w:after="0" w:line="240" w:lineRule="auto"/>
    </w:pPr>
    <w:rPr>
      <w:rFonts w:eastAsiaTheme="minorHAnsi"/>
      <w:sz w:val="18"/>
      <w:szCs w:val="18"/>
      <w:lang w:eastAsia="en-US"/>
    </w:rPr>
  </w:style>
  <w:style w:type="paragraph" w:customStyle="1" w:styleId="CD8BEE2B5DB94E6AB6A581DE22E08E61">
    <w:name w:val="CD8BEE2B5DB94E6AB6A581DE22E08E61"/>
    <w:rsid w:val="00BB56CF"/>
    <w:pPr>
      <w:spacing w:after="0" w:line="240" w:lineRule="auto"/>
    </w:pPr>
    <w:rPr>
      <w:rFonts w:eastAsiaTheme="minorHAnsi"/>
      <w:sz w:val="18"/>
      <w:szCs w:val="18"/>
      <w:lang w:eastAsia="en-US"/>
    </w:rPr>
  </w:style>
  <w:style w:type="paragraph" w:customStyle="1" w:styleId="606FAA0924B347BBA26A81BEADA857A9">
    <w:name w:val="606FAA0924B347BBA26A81BEADA857A9"/>
    <w:rsid w:val="00BB56CF"/>
    <w:pPr>
      <w:spacing w:after="0" w:line="240" w:lineRule="auto"/>
    </w:pPr>
    <w:rPr>
      <w:rFonts w:eastAsiaTheme="minorHAnsi"/>
      <w:sz w:val="18"/>
      <w:szCs w:val="18"/>
      <w:lang w:eastAsia="en-US"/>
    </w:rPr>
  </w:style>
  <w:style w:type="paragraph" w:customStyle="1" w:styleId="C0A0B3F1D13E4903B3482A2DC07D120A">
    <w:name w:val="C0A0B3F1D13E4903B3482A2DC07D120A"/>
    <w:rsid w:val="00BB56CF"/>
    <w:pPr>
      <w:spacing w:after="0" w:line="240" w:lineRule="auto"/>
    </w:pPr>
    <w:rPr>
      <w:rFonts w:eastAsiaTheme="minorHAnsi"/>
      <w:sz w:val="18"/>
      <w:szCs w:val="18"/>
      <w:lang w:eastAsia="en-US"/>
    </w:rPr>
  </w:style>
  <w:style w:type="paragraph" w:customStyle="1" w:styleId="B3D3837FB9644B658BFA31F34E6709C3">
    <w:name w:val="B3D3837FB9644B658BFA31F34E6709C3"/>
    <w:rsid w:val="00BB56CF"/>
    <w:pPr>
      <w:spacing w:after="0" w:line="240" w:lineRule="auto"/>
    </w:pPr>
    <w:rPr>
      <w:rFonts w:eastAsiaTheme="minorHAnsi"/>
      <w:sz w:val="18"/>
      <w:szCs w:val="18"/>
      <w:lang w:eastAsia="en-US"/>
    </w:rPr>
  </w:style>
  <w:style w:type="paragraph" w:customStyle="1" w:styleId="C0A0B3F1D13E4903B3482A2DC07D120A1">
    <w:name w:val="C0A0B3F1D13E4903B3482A2DC07D120A1"/>
    <w:rsid w:val="00BB56CF"/>
    <w:pPr>
      <w:spacing w:after="0" w:line="240" w:lineRule="auto"/>
    </w:pPr>
    <w:rPr>
      <w:rFonts w:eastAsiaTheme="minorHAnsi"/>
      <w:sz w:val="18"/>
      <w:szCs w:val="18"/>
      <w:lang w:eastAsia="en-US"/>
    </w:rPr>
  </w:style>
  <w:style w:type="paragraph" w:customStyle="1" w:styleId="B3D3837FB9644B658BFA31F34E6709C31">
    <w:name w:val="B3D3837FB9644B658BFA31F34E6709C31"/>
    <w:rsid w:val="00BB56CF"/>
    <w:pPr>
      <w:spacing w:after="0" w:line="240" w:lineRule="auto"/>
    </w:pPr>
    <w:rPr>
      <w:rFonts w:eastAsiaTheme="minorHAnsi"/>
      <w:sz w:val="18"/>
      <w:szCs w:val="18"/>
      <w:lang w:eastAsia="en-US"/>
    </w:rPr>
  </w:style>
  <w:style w:type="paragraph" w:customStyle="1" w:styleId="C0A0B3F1D13E4903B3482A2DC07D120A2">
    <w:name w:val="C0A0B3F1D13E4903B3482A2DC07D120A2"/>
    <w:rsid w:val="00BB56CF"/>
    <w:pPr>
      <w:spacing w:after="0" w:line="240" w:lineRule="auto"/>
    </w:pPr>
    <w:rPr>
      <w:rFonts w:eastAsiaTheme="minorHAnsi"/>
      <w:sz w:val="18"/>
      <w:szCs w:val="18"/>
      <w:lang w:eastAsia="en-US"/>
    </w:rPr>
  </w:style>
  <w:style w:type="paragraph" w:customStyle="1" w:styleId="B3D3837FB9644B658BFA31F34E6709C32">
    <w:name w:val="B3D3837FB9644B658BFA31F34E6709C32"/>
    <w:rsid w:val="00BB56CF"/>
    <w:pPr>
      <w:spacing w:after="0" w:line="240" w:lineRule="auto"/>
    </w:pPr>
    <w:rPr>
      <w:rFonts w:eastAsiaTheme="minorHAnsi"/>
      <w:sz w:val="18"/>
      <w:szCs w:val="18"/>
      <w:lang w:eastAsia="en-US"/>
    </w:rPr>
  </w:style>
  <w:style w:type="paragraph" w:customStyle="1" w:styleId="C0A0B3F1D13E4903B3482A2DC07D120A3">
    <w:name w:val="C0A0B3F1D13E4903B3482A2DC07D120A3"/>
    <w:rsid w:val="00BB56CF"/>
    <w:pPr>
      <w:spacing w:after="0" w:line="240" w:lineRule="auto"/>
    </w:pPr>
    <w:rPr>
      <w:rFonts w:eastAsiaTheme="minorHAnsi"/>
      <w:sz w:val="18"/>
      <w:szCs w:val="18"/>
      <w:lang w:eastAsia="en-US"/>
    </w:rPr>
  </w:style>
  <w:style w:type="paragraph" w:customStyle="1" w:styleId="B3D3837FB9644B658BFA31F34E6709C33">
    <w:name w:val="B3D3837FB9644B658BFA31F34E6709C33"/>
    <w:rsid w:val="00BB56CF"/>
    <w:pPr>
      <w:spacing w:after="0" w:line="240" w:lineRule="auto"/>
    </w:pPr>
    <w:rPr>
      <w:rFonts w:eastAsiaTheme="minorHAnsi"/>
      <w:sz w:val="18"/>
      <w:szCs w:val="18"/>
      <w:lang w:eastAsia="en-US"/>
    </w:rPr>
  </w:style>
  <w:style w:type="paragraph" w:customStyle="1" w:styleId="C0A0B3F1D13E4903B3482A2DC07D120A4">
    <w:name w:val="C0A0B3F1D13E4903B3482A2DC07D120A4"/>
    <w:rsid w:val="00BB56CF"/>
    <w:pPr>
      <w:spacing w:after="0" w:line="240" w:lineRule="auto"/>
    </w:pPr>
    <w:rPr>
      <w:rFonts w:eastAsiaTheme="minorHAnsi"/>
      <w:sz w:val="18"/>
      <w:szCs w:val="18"/>
      <w:lang w:eastAsia="en-US"/>
    </w:rPr>
  </w:style>
  <w:style w:type="paragraph" w:customStyle="1" w:styleId="E8999F8571F14DDF9A26BA859F18C392">
    <w:name w:val="E8999F8571F14DDF9A26BA859F18C392"/>
    <w:rsid w:val="00BB56CF"/>
    <w:pPr>
      <w:spacing w:after="0" w:line="240" w:lineRule="auto"/>
    </w:pPr>
    <w:rPr>
      <w:rFonts w:eastAsiaTheme="minorHAnsi"/>
      <w:sz w:val="18"/>
      <w:szCs w:val="18"/>
      <w:lang w:eastAsia="en-US"/>
    </w:rPr>
  </w:style>
  <w:style w:type="paragraph" w:customStyle="1" w:styleId="C0A0B3F1D13E4903B3482A2DC07D120A5">
    <w:name w:val="C0A0B3F1D13E4903B3482A2DC07D120A5"/>
    <w:rsid w:val="00FD51D0"/>
    <w:pPr>
      <w:spacing w:after="0" w:line="240" w:lineRule="auto"/>
    </w:pPr>
    <w:rPr>
      <w:rFonts w:eastAsiaTheme="minorHAnsi"/>
      <w:sz w:val="18"/>
      <w:szCs w:val="18"/>
      <w:lang w:eastAsia="en-US"/>
    </w:rPr>
  </w:style>
  <w:style w:type="paragraph" w:customStyle="1" w:styleId="E8999F8571F14DDF9A26BA859F18C3921">
    <w:name w:val="E8999F8571F14DDF9A26BA859F18C3921"/>
    <w:rsid w:val="00FD51D0"/>
    <w:pPr>
      <w:spacing w:after="0" w:line="240" w:lineRule="auto"/>
    </w:pPr>
    <w:rPr>
      <w:rFonts w:eastAsiaTheme="minorHAnsi"/>
      <w:sz w:val="18"/>
      <w:szCs w:val="18"/>
      <w:lang w:eastAsia="en-US"/>
    </w:rPr>
  </w:style>
  <w:style w:type="paragraph" w:customStyle="1" w:styleId="5FDB94A4D68F4AFE89965F691D4B301C">
    <w:name w:val="5FDB94A4D68F4AFE89965F691D4B301C"/>
    <w:rsid w:val="00FD51D0"/>
    <w:pPr>
      <w:spacing w:after="0" w:line="240" w:lineRule="auto"/>
    </w:pPr>
    <w:rPr>
      <w:rFonts w:eastAsiaTheme="minorHAnsi"/>
      <w:sz w:val="18"/>
      <w:szCs w:val="18"/>
      <w:lang w:eastAsia="en-US"/>
    </w:rPr>
  </w:style>
  <w:style w:type="paragraph" w:customStyle="1" w:styleId="E8999F8571F14DDF9A26BA859F18C3922">
    <w:name w:val="E8999F8571F14DDF9A26BA859F18C3922"/>
    <w:rsid w:val="00FD51D0"/>
    <w:pPr>
      <w:spacing w:after="0" w:line="240" w:lineRule="auto"/>
    </w:pPr>
    <w:rPr>
      <w:rFonts w:eastAsiaTheme="minorHAnsi"/>
      <w:sz w:val="18"/>
      <w:szCs w:val="18"/>
      <w:lang w:eastAsia="en-US"/>
    </w:rPr>
  </w:style>
  <w:style w:type="paragraph" w:customStyle="1" w:styleId="1CB529728ADD4055BA323AEE5638757A">
    <w:name w:val="1CB529728ADD4055BA323AEE5638757A"/>
    <w:rsid w:val="00FD51D0"/>
    <w:pPr>
      <w:spacing w:after="0" w:line="240" w:lineRule="auto"/>
    </w:pPr>
    <w:rPr>
      <w:rFonts w:eastAsiaTheme="minorHAnsi"/>
      <w:sz w:val="18"/>
      <w:szCs w:val="18"/>
      <w:lang w:eastAsia="en-US"/>
    </w:rPr>
  </w:style>
  <w:style w:type="paragraph" w:customStyle="1" w:styleId="E8999F8571F14DDF9A26BA859F18C3923">
    <w:name w:val="E8999F8571F14DDF9A26BA859F18C3923"/>
    <w:rsid w:val="00FD51D0"/>
    <w:pPr>
      <w:spacing w:after="0" w:line="240" w:lineRule="auto"/>
    </w:pPr>
    <w:rPr>
      <w:rFonts w:eastAsiaTheme="minorHAnsi"/>
      <w:sz w:val="18"/>
      <w:szCs w:val="18"/>
      <w:lang w:eastAsia="en-US"/>
    </w:rPr>
  </w:style>
  <w:style w:type="paragraph" w:customStyle="1" w:styleId="1CB529728ADD4055BA323AEE5638757A1">
    <w:name w:val="1CB529728ADD4055BA323AEE5638757A1"/>
    <w:rsid w:val="00FD51D0"/>
    <w:pPr>
      <w:spacing w:after="0" w:line="240" w:lineRule="auto"/>
    </w:pPr>
    <w:rPr>
      <w:rFonts w:eastAsiaTheme="minorHAnsi"/>
      <w:sz w:val="18"/>
      <w:szCs w:val="18"/>
      <w:lang w:eastAsia="en-US"/>
    </w:rPr>
  </w:style>
  <w:style w:type="paragraph" w:customStyle="1" w:styleId="E8999F8571F14DDF9A26BA859F18C3924">
    <w:name w:val="E8999F8571F14DDF9A26BA859F18C3924"/>
    <w:rsid w:val="00FD51D0"/>
    <w:pPr>
      <w:spacing w:after="0" w:line="240" w:lineRule="auto"/>
    </w:pPr>
    <w:rPr>
      <w:rFonts w:eastAsiaTheme="minorHAnsi"/>
      <w:sz w:val="18"/>
      <w:szCs w:val="18"/>
      <w:lang w:eastAsia="en-US"/>
    </w:rPr>
  </w:style>
  <w:style w:type="paragraph" w:customStyle="1" w:styleId="DD1F1AD4749943F6872CAA87A078DB0E">
    <w:name w:val="DD1F1AD4749943F6872CAA87A078DB0E"/>
    <w:rsid w:val="000F7F04"/>
    <w:pPr>
      <w:spacing w:after="0" w:line="240" w:lineRule="auto"/>
    </w:pPr>
    <w:rPr>
      <w:rFonts w:eastAsiaTheme="minorHAnsi"/>
      <w:sz w:val="18"/>
      <w:szCs w:val="18"/>
      <w:lang w:eastAsia="en-US"/>
    </w:rPr>
  </w:style>
  <w:style w:type="paragraph" w:customStyle="1" w:styleId="FA0B84D31A6E479982D8CF862E1E5412">
    <w:name w:val="FA0B84D31A6E479982D8CF862E1E5412"/>
    <w:rsid w:val="000F7F04"/>
    <w:pPr>
      <w:spacing w:after="0" w:line="240" w:lineRule="auto"/>
    </w:pPr>
    <w:rPr>
      <w:rFonts w:eastAsiaTheme="minorHAnsi"/>
      <w:sz w:val="18"/>
      <w:szCs w:val="18"/>
      <w:lang w:eastAsia="en-US"/>
    </w:rPr>
  </w:style>
  <w:style w:type="paragraph" w:customStyle="1" w:styleId="7C6F88718DE14F0FB391938CD099AB0E">
    <w:name w:val="7C6F88718DE14F0FB391938CD099AB0E"/>
    <w:rsid w:val="000F7F04"/>
    <w:pPr>
      <w:spacing w:after="0" w:line="240" w:lineRule="auto"/>
    </w:pPr>
    <w:rPr>
      <w:rFonts w:eastAsiaTheme="minorHAnsi"/>
      <w:sz w:val="18"/>
      <w:szCs w:val="18"/>
      <w:lang w:eastAsia="en-US"/>
    </w:rPr>
  </w:style>
  <w:style w:type="paragraph" w:customStyle="1" w:styleId="4D6FEEACDBDD4A3783D814AA0C45D5C8">
    <w:name w:val="4D6FEEACDBDD4A3783D814AA0C45D5C8"/>
    <w:rsid w:val="000F7F04"/>
    <w:pPr>
      <w:spacing w:after="0" w:line="240" w:lineRule="auto"/>
    </w:pPr>
    <w:rPr>
      <w:rFonts w:eastAsiaTheme="minorHAnsi"/>
      <w:sz w:val="18"/>
      <w:szCs w:val="18"/>
      <w:lang w:eastAsia="en-US"/>
    </w:rPr>
  </w:style>
  <w:style w:type="paragraph" w:customStyle="1" w:styleId="29BA322C06464AD1B9DD2F676D6E54A3">
    <w:name w:val="29BA322C06464AD1B9DD2F676D6E54A3"/>
    <w:rsid w:val="000F7F04"/>
    <w:pPr>
      <w:spacing w:after="0" w:line="240" w:lineRule="auto"/>
    </w:pPr>
    <w:rPr>
      <w:rFonts w:eastAsiaTheme="minorHAnsi"/>
      <w:sz w:val="18"/>
      <w:szCs w:val="18"/>
      <w:lang w:eastAsia="en-US"/>
    </w:rPr>
  </w:style>
  <w:style w:type="paragraph" w:customStyle="1" w:styleId="53FF0010C2B14FC7AC155BEF04ABBCCF">
    <w:name w:val="53FF0010C2B14FC7AC155BEF04ABBCCF"/>
    <w:rsid w:val="000F7F04"/>
    <w:pPr>
      <w:spacing w:after="0" w:line="240" w:lineRule="auto"/>
      <w:ind w:left="227" w:hanging="227"/>
    </w:pPr>
    <w:rPr>
      <w:rFonts w:eastAsiaTheme="minorHAnsi"/>
      <w:sz w:val="18"/>
      <w:szCs w:val="18"/>
      <w:lang w:eastAsia="en-US"/>
    </w:rPr>
  </w:style>
  <w:style w:type="paragraph" w:customStyle="1" w:styleId="9D34DD835E9441558452D3040D30630C">
    <w:name w:val="9D34DD835E9441558452D3040D30630C"/>
    <w:rsid w:val="000F7F04"/>
    <w:pPr>
      <w:spacing w:after="0" w:line="240" w:lineRule="auto"/>
    </w:pPr>
    <w:rPr>
      <w:rFonts w:eastAsiaTheme="minorHAnsi"/>
      <w:sz w:val="18"/>
      <w:szCs w:val="18"/>
      <w:lang w:eastAsia="en-US"/>
    </w:rPr>
  </w:style>
  <w:style w:type="paragraph" w:customStyle="1" w:styleId="61FAD9EECC934FAB90EF096E0BECE050">
    <w:name w:val="61FAD9EECC934FAB90EF096E0BECE050"/>
    <w:rsid w:val="000F7F04"/>
    <w:pPr>
      <w:spacing w:after="0" w:line="240" w:lineRule="auto"/>
    </w:pPr>
    <w:rPr>
      <w:rFonts w:eastAsiaTheme="minorHAnsi"/>
      <w:sz w:val="18"/>
      <w:szCs w:val="18"/>
      <w:lang w:eastAsia="en-US"/>
    </w:rPr>
  </w:style>
  <w:style w:type="paragraph" w:customStyle="1" w:styleId="C0A57979F9904676A00A25BD958F4F24">
    <w:name w:val="C0A57979F9904676A00A25BD958F4F24"/>
    <w:rsid w:val="000F7F04"/>
    <w:pPr>
      <w:spacing w:after="0" w:line="240" w:lineRule="auto"/>
    </w:pPr>
    <w:rPr>
      <w:rFonts w:eastAsiaTheme="minorHAnsi"/>
      <w:sz w:val="18"/>
      <w:szCs w:val="18"/>
      <w:lang w:eastAsia="en-US"/>
    </w:rPr>
  </w:style>
  <w:style w:type="paragraph" w:customStyle="1" w:styleId="DD1F1AD4749943F6872CAA87A078DB0E1">
    <w:name w:val="DD1F1AD4749943F6872CAA87A078DB0E1"/>
    <w:rsid w:val="000F7F04"/>
    <w:pPr>
      <w:spacing w:after="0" w:line="240" w:lineRule="auto"/>
    </w:pPr>
    <w:rPr>
      <w:rFonts w:eastAsiaTheme="minorHAnsi"/>
      <w:sz w:val="18"/>
      <w:szCs w:val="18"/>
      <w:lang w:eastAsia="en-US"/>
    </w:rPr>
  </w:style>
  <w:style w:type="paragraph" w:customStyle="1" w:styleId="FA0B84D31A6E479982D8CF862E1E54121">
    <w:name w:val="FA0B84D31A6E479982D8CF862E1E54121"/>
    <w:rsid w:val="000F7F04"/>
    <w:pPr>
      <w:spacing w:after="0" w:line="240" w:lineRule="auto"/>
    </w:pPr>
    <w:rPr>
      <w:rFonts w:eastAsiaTheme="minorHAnsi"/>
      <w:sz w:val="18"/>
      <w:szCs w:val="18"/>
      <w:lang w:eastAsia="en-US"/>
    </w:rPr>
  </w:style>
  <w:style w:type="paragraph" w:styleId="Lijstalinea">
    <w:name w:val="List Paragraph"/>
    <w:basedOn w:val="Lijstalinea1"/>
    <w:link w:val="LijstalineaChar"/>
    <w:uiPriority w:val="34"/>
    <w:qFormat/>
    <w:rsid w:val="00B46C88"/>
    <w:pPr>
      <w:ind w:left="227"/>
    </w:pPr>
  </w:style>
  <w:style w:type="character" w:customStyle="1" w:styleId="LijstalineaChar">
    <w:name w:val="Lijstalinea Char"/>
    <w:basedOn w:val="Standaardalinea-lettertype"/>
    <w:link w:val="Lijstalinea"/>
    <w:uiPriority w:val="34"/>
    <w:rsid w:val="00B46C88"/>
    <w:rPr>
      <w:rFonts w:eastAsiaTheme="minorHAnsi"/>
      <w:sz w:val="18"/>
      <w:szCs w:val="18"/>
      <w:lang w:eastAsia="en-US"/>
    </w:rPr>
  </w:style>
  <w:style w:type="paragraph" w:customStyle="1" w:styleId="Lijstalinea1">
    <w:name w:val="Lijstalinea1"/>
    <w:basedOn w:val="Standaard"/>
    <w:semiHidden/>
    <w:rsid w:val="00B46C88"/>
    <w:pPr>
      <w:numPr>
        <w:numId w:val="1"/>
      </w:numPr>
      <w:spacing w:after="0" w:line="240" w:lineRule="auto"/>
    </w:pPr>
    <w:rPr>
      <w:rFonts w:eastAsiaTheme="minorHAnsi"/>
      <w:sz w:val="18"/>
      <w:szCs w:val="18"/>
      <w:lang w:eastAsia="en-US"/>
    </w:rPr>
  </w:style>
  <w:style w:type="paragraph" w:customStyle="1" w:styleId="DD1F1AD4749943F6872CAA87A078DB0E2">
    <w:name w:val="DD1F1AD4749943F6872CAA87A078DB0E2"/>
    <w:rsid w:val="000F7F04"/>
    <w:pPr>
      <w:spacing w:after="0" w:line="240" w:lineRule="auto"/>
    </w:pPr>
    <w:rPr>
      <w:rFonts w:eastAsiaTheme="minorHAnsi"/>
      <w:sz w:val="18"/>
      <w:szCs w:val="18"/>
      <w:lang w:eastAsia="en-US"/>
    </w:rPr>
  </w:style>
  <w:style w:type="paragraph" w:customStyle="1" w:styleId="FA0B84D31A6E479982D8CF862E1E54122">
    <w:name w:val="FA0B84D31A6E479982D8CF862E1E54122"/>
    <w:rsid w:val="000F7F04"/>
    <w:pPr>
      <w:spacing w:after="0" w:line="240" w:lineRule="auto"/>
    </w:pPr>
    <w:rPr>
      <w:rFonts w:eastAsiaTheme="minorHAnsi"/>
      <w:sz w:val="18"/>
      <w:szCs w:val="18"/>
      <w:lang w:eastAsia="en-US"/>
    </w:rPr>
  </w:style>
  <w:style w:type="paragraph" w:customStyle="1" w:styleId="DD1F1AD4749943F6872CAA87A078DB0E3">
    <w:name w:val="DD1F1AD4749943F6872CAA87A078DB0E3"/>
    <w:rsid w:val="000773E2"/>
    <w:pPr>
      <w:spacing w:after="0" w:line="240" w:lineRule="auto"/>
    </w:pPr>
    <w:rPr>
      <w:rFonts w:eastAsiaTheme="minorHAnsi"/>
      <w:sz w:val="18"/>
      <w:szCs w:val="18"/>
      <w:lang w:eastAsia="en-US"/>
    </w:rPr>
  </w:style>
  <w:style w:type="paragraph" w:customStyle="1" w:styleId="FA0B84D31A6E479982D8CF862E1E54123">
    <w:name w:val="FA0B84D31A6E479982D8CF862E1E54123"/>
    <w:rsid w:val="000773E2"/>
    <w:pPr>
      <w:spacing w:after="0" w:line="240" w:lineRule="auto"/>
    </w:pPr>
    <w:rPr>
      <w:rFonts w:eastAsiaTheme="minorHAnsi"/>
      <w:sz w:val="18"/>
      <w:szCs w:val="18"/>
      <w:lang w:eastAsia="en-US"/>
    </w:rPr>
  </w:style>
  <w:style w:type="paragraph" w:customStyle="1" w:styleId="DD1F1AD4749943F6872CAA87A078DB0E4">
    <w:name w:val="DD1F1AD4749943F6872CAA87A078DB0E4"/>
    <w:rsid w:val="000773E2"/>
    <w:pPr>
      <w:spacing w:after="0" w:line="240" w:lineRule="auto"/>
    </w:pPr>
    <w:rPr>
      <w:rFonts w:eastAsiaTheme="minorHAnsi"/>
      <w:sz w:val="18"/>
      <w:szCs w:val="18"/>
      <w:lang w:eastAsia="en-US"/>
    </w:rPr>
  </w:style>
  <w:style w:type="paragraph" w:customStyle="1" w:styleId="FA0B84D31A6E479982D8CF862E1E54124">
    <w:name w:val="FA0B84D31A6E479982D8CF862E1E54124"/>
    <w:rsid w:val="000773E2"/>
    <w:pPr>
      <w:spacing w:after="0" w:line="240" w:lineRule="auto"/>
    </w:pPr>
    <w:rPr>
      <w:rFonts w:eastAsiaTheme="minorHAnsi"/>
      <w:sz w:val="18"/>
      <w:szCs w:val="18"/>
      <w:lang w:eastAsia="en-US"/>
    </w:rPr>
  </w:style>
  <w:style w:type="paragraph" w:customStyle="1" w:styleId="DD1F1AD4749943F6872CAA87A078DB0E5">
    <w:name w:val="DD1F1AD4749943F6872CAA87A078DB0E5"/>
    <w:rsid w:val="00961025"/>
    <w:pPr>
      <w:spacing w:after="0" w:line="240" w:lineRule="auto"/>
    </w:pPr>
    <w:rPr>
      <w:rFonts w:eastAsiaTheme="minorHAnsi"/>
      <w:sz w:val="18"/>
      <w:szCs w:val="18"/>
      <w:lang w:eastAsia="en-US"/>
    </w:rPr>
  </w:style>
  <w:style w:type="paragraph" w:customStyle="1" w:styleId="FA0B84D31A6E479982D8CF862E1E54125">
    <w:name w:val="FA0B84D31A6E479982D8CF862E1E54125"/>
    <w:rsid w:val="00961025"/>
    <w:pPr>
      <w:spacing w:after="0" w:line="240" w:lineRule="auto"/>
    </w:pPr>
    <w:rPr>
      <w:rFonts w:eastAsiaTheme="minorHAnsi"/>
      <w:sz w:val="18"/>
      <w:szCs w:val="18"/>
      <w:lang w:eastAsia="en-US"/>
    </w:rPr>
  </w:style>
  <w:style w:type="paragraph" w:customStyle="1" w:styleId="DD1F1AD4749943F6872CAA87A078DB0E6">
    <w:name w:val="DD1F1AD4749943F6872CAA87A078DB0E6"/>
    <w:rsid w:val="007C2038"/>
    <w:pPr>
      <w:spacing w:after="0" w:line="240" w:lineRule="auto"/>
    </w:pPr>
    <w:rPr>
      <w:rFonts w:eastAsiaTheme="minorHAnsi"/>
      <w:sz w:val="18"/>
      <w:szCs w:val="18"/>
      <w:lang w:eastAsia="en-US"/>
    </w:rPr>
  </w:style>
  <w:style w:type="paragraph" w:customStyle="1" w:styleId="FA0B84D31A6E479982D8CF862E1E54126">
    <w:name w:val="FA0B84D31A6E479982D8CF862E1E54126"/>
    <w:rsid w:val="007C2038"/>
    <w:pPr>
      <w:spacing w:after="0" w:line="240" w:lineRule="auto"/>
    </w:pPr>
    <w:rPr>
      <w:rFonts w:eastAsiaTheme="minorHAnsi"/>
      <w:sz w:val="18"/>
      <w:szCs w:val="18"/>
      <w:lang w:eastAsia="en-US"/>
    </w:rPr>
  </w:style>
  <w:style w:type="paragraph" w:customStyle="1" w:styleId="DD1F1AD4749943F6872CAA87A078DB0E7">
    <w:name w:val="DD1F1AD4749943F6872CAA87A078DB0E7"/>
    <w:rsid w:val="007C2038"/>
    <w:pPr>
      <w:spacing w:after="0" w:line="240" w:lineRule="auto"/>
    </w:pPr>
    <w:rPr>
      <w:rFonts w:eastAsiaTheme="minorHAnsi"/>
      <w:sz w:val="18"/>
      <w:szCs w:val="18"/>
      <w:lang w:eastAsia="en-US"/>
    </w:rPr>
  </w:style>
  <w:style w:type="paragraph" w:customStyle="1" w:styleId="FA0B84D31A6E479982D8CF862E1E54127">
    <w:name w:val="FA0B84D31A6E479982D8CF862E1E54127"/>
    <w:rsid w:val="007C2038"/>
    <w:pPr>
      <w:spacing w:after="0" w:line="240" w:lineRule="auto"/>
    </w:pPr>
    <w:rPr>
      <w:rFonts w:eastAsiaTheme="minorHAnsi"/>
      <w:sz w:val="18"/>
      <w:szCs w:val="18"/>
      <w:lang w:eastAsia="en-US"/>
    </w:rPr>
  </w:style>
  <w:style w:type="paragraph" w:customStyle="1" w:styleId="DD1F1AD4749943F6872CAA87A078DB0E8">
    <w:name w:val="DD1F1AD4749943F6872CAA87A078DB0E8"/>
    <w:rsid w:val="006B04DC"/>
    <w:pPr>
      <w:spacing w:after="0" w:line="240" w:lineRule="auto"/>
    </w:pPr>
    <w:rPr>
      <w:rFonts w:eastAsiaTheme="minorHAnsi"/>
      <w:sz w:val="18"/>
      <w:szCs w:val="18"/>
      <w:lang w:eastAsia="en-US"/>
    </w:rPr>
  </w:style>
  <w:style w:type="paragraph" w:customStyle="1" w:styleId="FA0B84D31A6E479982D8CF862E1E54128">
    <w:name w:val="FA0B84D31A6E479982D8CF862E1E54128"/>
    <w:rsid w:val="006B04DC"/>
    <w:pPr>
      <w:spacing w:after="0" w:line="240" w:lineRule="auto"/>
    </w:pPr>
    <w:rPr>
      <w:rFonts w:eastAsiaTheme="minorHAnsi"/>
      <w:sz w:val="18"/>
      <w:szCs w:val="18"/>
      <w:lang w:eastAsia="en-US"/>
    </w:rPr>
  </w:style>
  <w:style w:type="paragraph" w:customStyle="1" w:styleId="DD1F1AD4749943F6872CAA87A078DB0E9">
    <w:name w:val="DD1F1AD4749943F6872CAA87A078DB0E9"/>
    <w:rsid w:val="006B04DC"/>
    <w:pPr>
      <w:spacing w:after="0" w:line="240" w:lineRule="auto"/>
    </w:pPr>
    <w:rPr>
      <w:rFonts w:eastAsiaTheme="minorHAnsi"/>
      <w:sz w:val="18"/>
      <w:szCs w:val="18"/>
      <w:lang w:eastAsia="en-US"/>
    </w:rPr>
  </w:style>
  <w:style w:type="paragraph" w:customStyle="1" w:styleId="FA0B84D31A6E479982D8CF862E1E54129">
    <w:name w:val="FA0B84D31A6E479982D8CF862E1E54129"/>
    <w:rsid w:val="006B04DC"/>
    <w:pPr>
      <w:spacing w:after="0" w:line="240" w:lineRule="auto"/>
    </w:pPr>
    <w:rPr>
      <w:rFonts w:eastAsiaTheme="minorHAnsi"/>
      <w:sz w:val="18"/>
      <w:szCs w:val="18"/>
      <w:lang w:eastAsia="en-US"/>
    </w:rPr>
  </w:style>
  <w:style w:type="paragraph" w:customStyle="1" w:styleId="DD1F1AD4749943F6872CAA87A078DB0E10">
    <w:name w:val="DD1F1AD4749943F6872CAA87A078DB0E10"/>
    <w:rsid w:val="006B04DC"/>
    <w:pPr>
      <w:spacing w:after="0" w:line="240" w:lineRule="auto"/>
    </w:pPr>
    <w:rPr>
      <w:rFonts w:eastAsiaTheme="minorHAnsi"/>
      <w:sz w:val="18"/>
      <w:szCs w:val="18"/>
      <w:lang w:eastAsia="en-US"/>
    </w:rPr>
  </w:style>
  <w:style w:type="paragraph" w:customStyle="1" w:styleId="FA0B84D31A6E479982D8CF862E1E541210">
    <w:name w:val="FA0B84D31A6E479982D8CF862E1E541210"/>
    <w:rsid w:val="006B04DC"/>
    <w:pPr>
      <w:spacing w:after="0" w:line="240" w:lineRule="auto"/>
    </w:pPr>
    <w:rPr>
      <w:rFonts w:eastAsiaTheme="minorHAnsi"/>
      <w:sz w:val="18"/>
      <w:szCs w:val="18"/>
      <w:lang w:eastAsia="en-US"/>
    </w:rPr>
  </w:style>
  <w:style w:type="paragraph" w:customStyle="1" w:styleId="DD1F1AD4749943F6872CAA87A078DB0E11">
    <w:name w:val="DD1F1AD4749943F6872CAA87A078DB0E11"/>
    <w:rsid w:val="006B04DC"/>
    <w:pPr>
      <w:spacing w:after="0" w:line="240" w:lineRule="auto"/>
    </w:pPr>
    <w:rPr>
      <w:rFonts w:eastAsiaTheme="minorHAnsi"/>
      <w:sz w:val="18"/>
      <w:szCs w:val="18"/>
      <w:lang w:eastAsia="en-US"/>
    </w:rPr>
  </w:style>
  <w:style w:type="paragraph" w:customStyle="1" w:styleId="FA0B84D31A6E479982D8CF862E1E541211">
    <w:name w:val="FA0B84D31A6E479982D8CF862E1E541211"/>
    <w:rsid w:val="006B04DC"/>
    <w:pPr>
      <w:spacing w:after="0" w:line="240" w:lineRule="auto"/>
    </w:pPr>
    <w:rPr>
      <w:rFonts w:eastAsiaTheme="minorHAnsi"/>
      <w:sz w:val="18"/>
      <w:szCs w:val="18"/>
      <w:lang w:eastAsia="en-US"/>
    </w:rPr>
  </w:style>
  <w:style w:type="paragraph" w:customStyle="1" w:styleId="DD1F1AD4749943F6872CAA87A078DB0E12">
    <w:name w:val="DD1F1AD4749943F6872CAA87A078DB0E12"/>
    <w:rsid w:val="006B04DC"/>
    <w:pPr>
      <w:spacing w:after="0" w:line="240" w:lineRule="auto"/>
    </w:pPr>
    <w:rPr>
      <w:rFonts w:eastAsiaTheme="minorHAnsi"/>
      <w:sz w:val="18"/>
      <w:szCs w:val="18"/>
      <w:lang w:eastAsia="en-US"/>
    </w:rPr>
  </w:style>
  <w:style w:type="paragraph" w:customStyle="1" w:styleId="FA0B84D31A6E479982D8CF862E1E541212">
    <w:name w:val="FA0B84D31A6E479982D8CF862E1E541212"/>
    <w:rsid w:val="006B04DC"/>
    <w:pPr>
      <w:spacing w:after="0" w:line="240" w:lineRule="auto"/>
    </w:pPr>
    <w:rPr>
      <w:rFonts w:eastAsiaTheme="minorHAnsi"/>
      <w:sz w:val="18"/>
      <w:szCs w:val="18"/>
      <w:lang w:eastAsia="en-US"/>
    </w:rPr>
  </w:style>
  <w:style w:type="paragraph" w:customStyle="1" w:styleId="DD1F1AD4749943F6872CAA87A078DB0E13">
    <w:name w:val="DD1F1AD4749943F6872CAA87A078DB0E13"/>
    <w:rsid w:val="006B04DC"/>
    <w:pPr>
      <w:spacing w:after="0" w:line="240" w:lineRule="auto"/>
    </w:pPr>
    <w:rPr>
      <w:rFonts w:eastAsiaTheme="minorHAnsi"/>
      <w:sz w:val="18"/>
      <w:szCs w:val="18"/>
      <w:lang w:eastAsia="en-US"/>
    </w:rPr>
  </w:style>
  <w:style w:type="paragraph" w:customStyle="1" w:styleId="FA0B84D31A6E479982D8CF862E1E541213">
    <w:name w:val="FA0B84D31A6E479982D8CF862E1E541213"/>
    <w:rsid w:val="006B04DC"/>
    <w:pPr>
      <w:spacing w:after="0" w:line="240" w:lineRule="auto"/>
    </w:pPr>
    <w:rPr>
      <w:rFonts w:eastAsiaTheme="minorHAnsi"/>
      <w:sz w:val="18"/>
      <w:szCs w:val="18"/>
      <w:lang w:eastAsia="en-US"/>
    </w:rPr>
  </w:style>
  <w:style w:type="paragraph" w:customStyle="1" w:styleId="DD1F1AD4749943F6872CAA87A078DB0E14">
    <w:name w:val="DD1F1AD4749943F6872CAA87A078DB0E14"/>
    <w:rsid w:val="006B04DC"/>
    <w:pPr>
      <w:spacing w:after="0" w:line="240" w:lineRule="auto"/>
    </w:pPr>
    <w:rPr>
      <w:rFonts w:eastAsiaTheme="minorHAnsi"/>
      <w:sz w:val="18"/>
      <w:szCs w:val="18"/>
      <w:lang w:eastAsia="en-US"/>
    </w:rPr>
  </w:style>
  <w:style w:type="paragraph" w:customStyle="1" w:styleId="FA0B84D31A6E479982D8CF862E1E541214">
    <w:name w:val="FA0B84D31A6E479982D8CF862E1E541214"/>
    <w:rsid w:val="006B04DC"/>
    <w:pPr>
      <w:spacing w:after="0" w:line="240" w:lineRule="auto"/>
    </w:pPr>
    <w:rPr>
      <w:rFonts w:eastAsiaTheme="minorHAnsi"/>
      <w:sz w:val="18"/>
      <w:szCs w:val="18"/>
      <w:lang w:eastAsia="en-US"/>
    </w:rPr>
  </w:style>
  <w:style w:type="paragraph" w:customStyle="1" w:styleId="DD1F1AD4749943F6872CAA87A078DB0E15">
    <w:name w:val="DD1F1AD4749943F6872CAA87A078DB0E15"/>
    <w:rsid w:val="006B04DC"/>
    <w:pPr>
      <w:spacing w:after="0" w:line="240" w:lineRule="auto"/>
    </w:pPr>
    <w:rPr>
      <w:rFonts w:eastAsiaTheme="minorHAnsi"/>
      <w:sz w:val="18"/>
      <w:szCs w:val="18"/>
      <w:lang w:eastAsia="en-US"/>
    </w:rPr>
  </w:style>
  <w:style w:type="paragraph" w:customStyle="1" w:styleId="FA0B84D31A6E479982D8CF862E1E541215">
    <w:name w:val="FA0B84D31A6E479982D8CF862E1E541215"/>
    <w:rsid w:val="006B04DC"/>
    <w:pPr>
      <w:spacing w:after="0" w:line="240" w:lineRule="auto"/>
    </w:pPr>
    <w:rPr>
      <w:rFonts w:eastAsiaTheme="minorHAnsi"/>
      <w:sz w:val="18"/>
      <w:szCs w:val="18"/>
      <w:lang w:eastAsia="en-US"/>
    </w:rPr>
  </w:style>
  <w:style w:type="paragraph" w:customStyle="1" w:styleId="DD1F1AD4749943F6872CAA87A078DB0E16">
    <w:name w:val="DD1F1AD4749943F6872CAA87A078DB0E16"/>
    <w:rsid w:val="006B04DC"/>
    <w:pPr>
      <w:spacing w:after="0" w:line="240" w:lineRule="auto"/>
    </w:pPr>
    <w:rPr>
      <w:rFonts w:eastAsiaTheme="minorHAnsi"/>
      <w:sz w:val="18"/>
      <w:szCs w:val="18"/>
      <w:lang w:eastAsia="en-US"/>
    </w:rPr>
  </w:style>
  <w:style w:type="paragraph" w:customStyle="1" w:styleId="FA0B84D31A6E479982D8CF862E1E541216">
    <w:name w:val="FA0B84D31A6E479982D8CF862E1E541216"/>
    <w:rsid w:val="006B04DC"/>
    <w:pPr>
      <w:spacing w:after="0" w:line="240" w:lineRule="auto"/>
    </w:pPr>
    <w:rPr>
      <w:rFonts w:eastAsiaTheme="minorHAnsi"/>
      <w:sz w:val="18"/>
      <w:szCs w:val="18"/>
      <w:lang w:eastAsia="en-US"/>
    </w:rPr>
  </w:style>
  <w:style w:type="paragraph" w:customStyle="1" w:styleId="DD1F1AD4749943F6872CAA87A078DB0E17">
    <w:name w:val="DD1F1AD4749943F6872CAA87A078DB0E17"/>
    <w:rsid w:val="006B04DC"/>
    <w:pPr>
      <w:spacing w:after="0" w:line="240" w:lineRule="auto"/>
    </w:pPr>
    <w:rPr>
      <w:rFonts w:eastAsiaTheme="minorHAnsi"/>
      <w:sz w:val="18"/>
      <w:szCs w:val="18"/>
      <w:lang w:eastAsia="en-US"/>
    </w:rPr>
  </w:style>
  <w:style w:type="paragraph" w:customStyle="1" w:styleId="FA0B84D31A6E479982D8CF862E1E541217">
    <w:name w:val="FA0B84D31A6E479982D8CF862E1E541217"/>
    <w:rsid w:val="006B04DC"/>
    <w:pPr>
      <w:spacing w:after="0" w:line="240" w:lineRule="auto"/>
    </w:pPr>
    <w:rPr>
      <w:rFonts w:eastAsiaTheme="minorHAnsi"/>
      <w:sz w:val="18"/>
      <w:szCs w:val="18"/>
      <w:lang w:eastAsia="en-US"/>
    </w:rPr>
  </w:style>
  <w:style w:type="paragraph" w:customStyle="1" w:styleId="DD1F1AD4749943F6872CAA87A078DB0E18">
    <w:name w:val="DD1F1AD4749943F6872CAA87A078DB0E18"/>
    <w:rsid w:val="006B04DC"/>
    <w:pPr>
      <w:spacing w:after="0" w:line="240" w:lineRule="auto"/>
    </w:pPr>
    <w:rPr>
      <w:rFonts w:eastAsiaTheme="minorHAnsi"/>
      <w:sz w:val="18"/>
      <w:szCs w:val="18"/>
      <w:lang w:eastAsia="en-US"/>
    </w:rPr>
  </w:style>
  <w:style w:type="paragraph" w:customStyle="1" w:styleId="FA0B84D31A6E479982D8CF862E1E541218">
    <w:name w:val="FA0B84D31A6E479982D8CF862E1E541218"/>
    <w:rsid w:val="006B04DC"/>
    <w:pPr>
      <w:spacing w:after="0" w:line="240" w:lineRule="auto"/>
    </w:pPr>
    <w:rPr>
      <w:rFonts w:eastAsiaTheme="minorHAnsi"/>
      <w:sz w:val="18"/>
      <w:szCs w:val="18"/>
      <w:lang w:eastAsia="en-US"/>
    </w:rPr>
  </w:style>
  <w:style w:type="paragraph" w:customStyle="1" w:styleId="DD1F1AD4749943F6872CAA87A078DB0E19">
    <w:name w:val="DD1F1AD4749943F6872CAA87A078DB0E19"/>
    <w:rsid w:val="006B04DC"/>
    <w:pPr>
      <w:spacing w:after="0" w:line="240" w:lineRule="auto"/>
    </w:pPr>
    <w:rPr>
      <w:rFonts w:eastAsiaTheme="minorHAnsi"/>
      <w:sz w:val="18"/>
      <w:szCs w:val="18"/>
      <w:lang w:eastAsia="en-US"/>
    </w:rPr>
  </w:style>
  <w:style w:type="paragraph" w:customStyle="1" w:styleId="FA0B84D31A6E479982D8CF862E1E541219">
    <w:name w:val="FA0B84D31A6E479982D8CF862E1E541219"/>
    <w:rsid w:val="006B04DC"/>
    <w:pPr>
      <w:spacing w:after="0" w:line="240" w:lineRule="auto"/>
    </w:pPr>
    <w:rPr>
      <w:rFonts w:eastAsiaTheme="minorHAnsi"/>
      <w:sz w:val="18"/>
      <w:szCs w:val="18"/>
      <w:lang w:eastAsia="en-US"/>
    </w:rPr>
  </w:style>
  <w:style w:type="paragraph" w:customStyle="1" w:styleId="DD1F1AD4749943F6872CAA87A078DB0E20">
    <w:name w:val="DD1F1AD4749943F6872CAA87A078DB0E20"/>
    <w:rsid w:val="006B04DC"/>
    <w:pPr>
      <w:spacing w:after="0" w:line="240" w:lineRule="auto"/>
    </w:pPr>
    <w:rPr>
      <w:rFonts w:eastAsiaTheme="minorHAnsi"/>
      <w:sz w:val="18"/>
      <w:szCs w:val="18"/>
      <w:lang w:eastAsia="en-US"/>
    </w:rPr>
  </w:style>
  <w:style w:type="paragraph" w:customStyle="1" w:styleId="FA0B84D31A6E479982D8CF862E1E541220">
    <w:name w:val="FA0B84D31A6E479982D8CF862E1E541220"/>
    <w:rsid w:val="006B04DC"/>
    <w:pPr>
      <w:spacing w:after="0" w:line="240" w:lineRule="auto"/>
    </w:pPr>
    <w:rPr>
      <w:rFonts w:eastAsiaTheme="minorHAnsi"/>
      <w:sz w:val="18"/>
      <w:szCs w:val="18"/>
      <w:lang w:eastAsia="en-US"/>
    </w:rPr>
  </w:style>
  <w:style w:type="paragraph" w:customStyle="1" w:styleId="DD1F1AD4749943F6872CAA87A078DB0E21">
    <w:name w:val="DD1F1AD4749943F6872CAA87A078DB0E21"/>
    <w:rsid w:val="00A33493"/>
    <w:pPr>
      <w:spacing w:after="0" w:line="240" w:lineRule="auto"/>
    </w:pPr>
    <w:rPr>
      <w:rFonts w:eastAsiaTheme="minorHAnsi"/>
      <w:sz w:val="18"/>
      <w:szCs w:val="18"/>
      <w:lang w:eastAsia="en-US"/>
    </w:rPr>
  </w:style>
  <w:style w:type="paragraph" w:customStyle="1" w:styleId="FA0B84D31A6E479982D8CF862E1E541221">
    <w:name w:val="FA0B84D31A6E479982D8CF862E1E541221"/>
    <w:rsid w:val="00A33493"/>
    <w:pPr>
      <w:spacing w:after="0" w:line="240" w:lineRule="auto"/>
    </w:pPr>
    <w:rPr>
      <w:rFonts w:eastAsiaTheme="minorHAnsi"/>
      <w:sz w:val="18"/>
      <w:szCs w:val="18"/>
      <w:lang w:eastAsia="en-US"/>
    </w:rPr>
  </w:style>
  <w:style w:type="paragraph" w:customStyle="1" w:styleId="DD1F1AD4749943F6872CAA87A078DB0E22">
    <w:name w:val="DD1F1AD4749943F6872CAA87A078DB0E22"/>
    <w:rsid w:val="001D0F7D"/>
    <w:pPr>
      <w:spacing w:after="0" w:line="240" w:lineRule="auto"/>
    </w:pPr>
    <w:rPr>
      <w:rFonts w:eastAsiaTheme="minorHAnsi"/>
      <w:sz w:val="18"/>
      <w:szCs w:val="18"/>
      <w:lang w:eastAsia="en-US"/>
    </w:rPr>
  </w:style>
  <w:style w:type="paragraph" w:customStyle="1" w:styleId="FA0B84D31A6E479982D8CF862E1E541222">
    <w:name w:val="FA0B84D31A6E479982D8CF862E1E541222"/>
    <w:rsid w:val="001D0F7D"/>
    <w:pPr>
      <w:spacing w:after="0" w:line="240" w:lineRule="auto"/>
    </w:pPr>
    <w:rPr>
      <w:rFonts w:eastAsiaTheme="minorHAnsi"/>
      <w:sz w:val="18"/>
      <w:szCs w:val="18"/>
      <w:lang w:eastAsia="en-US"/>
    </w:rPr>
  </w:style>
  <w:style w:type="paragraph" w:customStyle="1" w:styleId="DD1F1AD4749943F6872CAA87A078DB0E23">
    <w:name w:val="DD1F1AD4749943F6872CAA87A078DB0E23"/>
    <w:rsid w:val="001D0F7D"/>
    <w:pPr>
      <w:spacing w:after="0" w:line="240" w:lineRule="auto"/>
    </w:pPr>
    <w:rPr>
      <w:rFonts w:eastAsiaTheme="minorHAnsi"/>
      <w:sz w:val="18"/>
      <w:szCs w:val="18"/>
      <w:lang w:eastAsia="en-US"/>
    </w:rPr>
  </w:style>
  <w:style w:type="paragraph" w:customStyle="1" w:styleId="FA0B84D31A6E479982D8CF862E1E541223">
    <w:name w:val="FA0B84D31A6E479982D8CF862E1E541223"/>
    <w:rsid w:val="001D0F7D"/>
    <w:pPr>
      <w:spacing w:after="0" w:line="240" w:lineRule="auto"/>
    </w:pPr>
    <w:rPr>
      <w:rFonts w:eastAsiaTheme="minorHAnsi"/>
      <w:sz w:val="18"/>
      <w:szCs w:val="18"/>
      <w:lang w:eastAsia="en-US"/>
    </w:rPr>
  </w:style>
  <w:style w:type="paragraph" w:customStyle="1" w:styleId="DD1F1AD4749943F6872CAA87A078DB0E24">
    <w:name w:val="DD1F1AD4749943F6872CAA87A078DB0E24"/>
    <w:rsid w:val="001D0F7D"/>
    <w:pPr>
      <w:spacing w:after="0" w:line="240" w:lineRule="auto"/>
    </w:pPr>
    <w:rPr>
      <w:rFonts w:eastAsiaTheme="minorHAnsi"/>
      <w:sz w:val="18"/>
      <w:szCs w:val="18"/>
      <w:lang w:eastAsia="en-US"/>
    </w:rPr>
  </w:style>
  <w:style w:type="paragraph" w:customStyle="1" w:styleId="FA0B84D31A6E479982D8CF862E1E541224">
    <w:name w:val="FA0B84D31A6E479982D8CF862E1E541224"/>
    <w:rsid w:val="001D0F7D"/>
    <w:pPr>
      <w:spacing w:after="0" w:line="240" w:lineRule="auto"/>
    </w:pPr>
    <w:rPr>
      <w:rFonts w:eastAsiaTheme="minorHAnsi"/>
      <w:sz w:val="18"/>
      <w:szCs w:val="18"/>
      <w:lang w:eastAsia="en-US"/>
    </w:rPr>
  </w:style>
  <w:style w:type="paragraph" w:customStyle="1" w:styleId="DD1F1AD4749943F6872CAA87A078DB0E25">
    <w:name w:val="DD1F1AD4749943F6872CAA87A078DB0E25"/>
    <w:rsid w:val="001D0F7D"/>
    <w:pPr>
      <w:spacing w:after="0" w:line="240" w:lineRule="auto"/>
    </w:pPr>
    <w:rPr>
      <w:rFonts w:eastAsiaTheme="minorHAnsi"/>
      <w:sz w:val="18"/>
      <w:szCs w:val="18"/>
      <w:lang w:eastAsia="en-US"/>
    </w:rPr>
  </w:style>
  <w:style w:type="paragraph" w:customStyle="1" w:styleId="FA0B84D31A6E479982D8CF862E1E541225">
    <w:name w:val="FA0B84D31A6E479982D8CF862E1E541225"/>
    <w:rsid w:val="001D0F7D"/>
    <w:pPr>
      <w:spacing w:after="0" w:line="240" w:lineRule="auto"/>
    </w:pPr>
    <w:rPr>
      <w:rFonts w:eastAsiaTheme="minorHAnsi"/>
      <w:sz w:val="18"/>
      <w:szCs w:val="18"/>
      <w:lang w:eastAsia="en-US"/>
    </w:rPr>
  </w:style>
  <w:style w:type="paragraph" w:customStyle="1" w:styleId="DD1F1AD4749943F6872CAA87A078DB0E26">
    <w:name w:val="DD1F1AD4749943F6872CAA87A078DB0E26"/>
    <w:rsid w:val="00B8003F"/>
    <w:pPr>
      <w:spacing w:after="0" w:line="240" w:lineRule="auto"/>
    </w:pPr>
    <w:rPr>
      <w:rFonts w:eastAsiaTheme="minorHAnsi"/>
      <w:sz w:val="18"/>
      <w:szCs w:val="18"/>
      <w:lang w:eastAsia="en-US"/>
    </w:rPr>
  </w:style>
  <w:style w:type="paragraph" w:customStyle="1" w:styleId="FA0B84D31A6E479982D8CF862E1E541226">
    <w:name w:val="FA0B84D31A6E479982D8CF862E1E541226"/>
    <w:rsid w:val="00B8003F"/>
    <w:pPr>
      <w:spacing w:after="0" w:line="240" w:lineRule="auto"/>
    </w:pPr>
    <w:rPr>
      <w:rFonts w:eastAsiaTheme="minorHAnsi"/>
      <w:sz w:val="18"/>
      <w:szCs w:val="18"/>
      <w:lang w:eastAsia="en-US"/>
    </w:rPr>
  </w:style>
  <w:style w:type="paragraph" w:customStyle="1" w:styleId="A51020A1A84B40BDABE36E0EB53E385E">
    <w:name w:val="A51020A1A84B40BDABE36E0EB53E385E"/>
    <w:rsid w:val="00B8003F"/>
    <w:pPr>
      <w:spacing w:after="0" w:line="240" w:lineRule="auto"/>
    </w:pPr>
    <w:rPr>
      <w:rFonts w:eastAsiaTheme="minorHAnsi"/>
      <w:sz w:val="18"/>
      <w:szCs w:val="18"/>
      <w:lang w:eastAsia="en-US"/>
    </w:rPr>
  </w:style>
  <w:style w:type="paragraph" w:customStyle="1" w:styleId="DD1F1AD4749943F6872CAA87A078DB0E27">
    <w:name w:val="DD1F1AD4749943F6872CAA87A078DB0E27"/>
    <w:rsid w:val="00B8003F"/>
    <w:pPr>
      <w:spacing w:after="0" w:line="240" w:lineRule="auto"/>
    </w:pPr>
    <w:rPr>
      <w:rFonts w:eastAsiaTheme="minorHAnsi"/>
      <w:sz w:val="18"/>
      <w:szCs w:val="18"/>
      <w:lang w:eastAsia="en-US"/>
    </w:rPr>
  </w:style>
  <w:style w:type="paragraph" w:customStyle="1" w:styleId="FA0B84D31A6E479982D8CF862E1E541227">
    <w:name w:val="FA0B84D31A6E479982D8CF862E1E541227"/>
    <w:rsid w:val="00B8003F"/>
    <w:pPr>
      <w:spacing w:after="0" w:line="240" w:lineRule="auto"/>
    </w:pPr>
    <w:rPr>
      <w:rFonts w:eastAsiaTheme="minorHAnsi"/>
      <w:sz w:val="18"/>
      <w:szCs w:val="18"/>
      <w:lang w:eastAsia="en-US"/>
    </w:rPr>
  </w:style>
  <w:style w:type="paragraph" w:customStyle="1" w:styleId="A51020A1A84B40BDABE36E0EB53E385E1">
    <w:name w:val="A51020A1A84B40BDABE36E0EB53E385E1"/>
    <w:rsid w:val="00B8003F"/>
    <w:pPr>
      <w:spacing w:after="0" w:line="240" w:lineRule="auto"/>
    </w:pPr>
    <w:rPr>
      <w:rFonts w:eastAsiaTheme="minorHAnsi"/>
      <w:sz w:val="18"/>
      <w:szCs w:val="18"/>
      <w:lang w:eastAsia="en-US"/>
    </w:rPr>
  </w:style>
  <w:style w:type="paragraph" w:customStyle="1" w:styleId="DD1F1AD4749943F6872CAA87A078DB0E28">
    <w:name w:val="DD1F1AD4749943F6872CAA87A078DB0E28"/>
    <w:rsid w:val="00B8003F"/>
    <w:pPr>
      <w:spacing w:after="0" w:line="240" w:lineRule="auto"/>
    </w:pPr>
    <w:rPr>
      <w:rFonts w:eastAsiaTheme="minorHAnsi"/>
      <w:sz w:val="18"/>
      <w:szCs w:val="18"/>
      <w:lang w:eastAsia="en-US"/>
    </w:rPr>
  </w:style>
  <w:style w:type="paragraph" w:customStyle="1" w:styleId="FA0B84D31A6E479982D8CF862E1E541228">
    <w:name w:val="FA0B84D31A6E479982D8CF862E1E541228"/>
    <w:rsid w:val="00B8003F"/>
    <w:pPr>
      <w:spacing w:after="0" w:line="240" w:lineRule="auto"/>
    </w:pPr>
    <w:rPr>
      <w:rFonts w:eastAsiaTheme="minorHAnsi"/>
      <w:sz w:val="18"/>
      <w:szCs w:val="18"/>
      <w:lang w:eastAsia="en-US"/>
    </w:rPr>
  </w:style>
  <w:style w:type="paragraph" w:customStyle="1" w:styleId="A51020A1A84B40BDABE36E0EB53E385E2">
    <w:name w:val="A51020A1A84B40BDABE36E0EB53E385E2"/>
    <w:rsid w:val="00B8003F"/>
    <w:pPr>
      <w:spacing w:after="0" w:line="240" w:lineRule="auto"/>
    </w:pPr>
    <w:rPr>
      <w:rFonts w:eastAsiaTheme="minorHAnsi"/>
      <w:sz w:val="18"/>
      <w:szCs w:val="18"/>
      <w:lang w:eastAsia="en-US"/>
    </w:rPr>
  </w:style>
  <w:style w:type="paragraph" w:customStyle="1" w:styleId="DD1F1AD4749943F6872CAA87A078DB0E29">
    <w:name w:val="DD1F1AD4749943F6872CAA87A078DB0E29"/>
    <w:rsid w:val="00B46C88"/>
    <w:pPr>
      <w:spacing w:after="0" w:line="240" w:lineRule="auto"/>
    </w:pPr>
    <w:rPr>
      <w:rFonts w:eastAsiaTheme="minorHAnsi"/>
      <w:sz w:val="18"/>
      <w:szCs w:val="18"/>
      <w:lang w:eastAsia="en-US"/>
    </w:rPr>
  </w:style>
  <w:style w:type="paragraph" w:customStyle="1" w:styleId="FA0B84D31A6E479982D8CF862E1E541229">
    <w:name w:val="FA0B84D31A6E479982D8CF862E1E541229"/>
    <w:rsid w:val="00B46C88"/>
    <w:pPr>
      <w:spacing w:after="0" w:line="240" w:lineRule="auto"/>
    </w:pPr>
    <w:rPr>
      <w:rFonts w:eastAsiaTheme="minorHAnsi"/>
      <w:sz w:val="18"/>
      <w:szCs w:val="18"/>
      <w:lang w:eastAsia="en-US"/>
    </w:rPr>
  </w:style>
  <w:style w:type="paragraph" w:customStyle="1" w:styleId="A51020A1A84B40BDABE36E0EB53E385E3">
    <w:name w:val="A51020A1A84B40BDABE36E0EB53E385E3"/>
    <w:rsid w:val="00B46C88"/>
    <w:pPr>
      <w:spacing w:after="0" w:line="240" w:lineRule="auto"/>
    </w:pPr>
    <w:rPr>
      <w:rFonts w:eastAsiaTheme="minorHAnsi"/>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Rijkswaterstaat">
  <a:themeElements>
    <a:clrScheme name="Rijkswaterstaat">
      <a:dk1>
        <a:srgbClr val="4F81BD"/>
      </a:dk1>
      <a:lt1>
        <a:sysClr val="window" lastClr="FFFFFF"/>
      </a:lt1>
      <a:dk2>
        <a:srgbClr val="000000"/>
      </a:dk2>
      <a:lt2>
        <a:srgbClr val="F9E11E"/>
      </a:lt2>
      <a:accent1>
        <a:srgbClr val="F9E11E"/>
      </a:accent1>
      <a:accent2>
        <a:srgbClr val="007BC7"/>
      </a:accent2>
      <a:accent3>
        <a:srgbClr val="D52B1E"/>
      </a:accent3>
      <a:accent4>
        <a:srgbClr val="8FCAE7"/>
      </a:accent4>
      <a:accent5>
        <a:srgbClr val="39870C"/>
      </a:accent5>
      <a:accent6>
        <a:srgbClr val="FFB612"/>
      </a:accent6>
      <a:hlink>
        <a:srgbClr val="007BC7"/>
      </a:hlink>
      <a:folHlink>
        <a:srgbClr val="A90061"/>
      </a:folHlink>
    </a:clrScheme>
    <a:fontScheme name="Rijkswaterstaat">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ijkshuisstijl Geel">
      <a:srgbClr val="F9E11E"/>
    </a:custClr>
    <a:custClr name="Rijkshuisstijl Donkergeel">
      <a:srgbClr val="FFB612"/>
    </a:custClr>
    <a:custClr name="Rijkshuisstijl Oranje">
      <a:srgbClr val="E17000"/>
    </a:custClr>
    <a:custClr name="Rijkshuisstijl Rood">
      <a:srgbClr val="D52B1E"/>
    </a:custClr>
    <a:custClr name="Rijkshuisstijl Robijnrood">
      <a:srgbClr val="CA005D"/>
    </a:custClr>
    <a:custClr name="Rijkshuisstijl Roze">
      <a:srgbClr val="F092CD"/>
    </a:custClr>
    <a:custClr name="Rijkshuisstijl Violet">
      <a:srgbClr val="A90061"/>
    </a:custClr>
    <a:custClr name="Rijkshuisstijl Paars">
      <a:srgbClr val="42145F"/>
    </a:custClr>
    <a:custClr name="Rijkshuisstijl Lichtblauw">
      <a:srgbClr val="8FCAE7"/>
    </a:custClr>
    <a:custClr name="Rijkshuisstijl Hemelblauw">
      <a:srgbClr val="007BC7"/>
    </a:custClr>
    <a:custClr name="Rijkshuisstijl Mintgroen">
      <a:srgbClr val="76D2B6"/>
    </a:custClr>
    <a:custClr name="Rijkshuisstijl Groen">
      <a:srgbClr val="39870C"/>
    </a:custClr>
    <a:custClr name="Rijkshuisstijl Mosgroen">
      <a:srgbClr val="777C00"/>
    </a:custClr>
    <a:custClr name="Rijkshuisstijl Donkergroen">
      <a:srgbClr val="275937"/>
    </a:custClr>
    <a:custClr name="Rijkshuisstijl Donkerbruin">
      <a:srgbClr val="673327"/>
    </a:custClr>
    <a:custClr name="Rijkshuisstijl Bruin">
      <a:srgbClr val="94710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159A15FC6C0A449BB4CCB8DA817AEB3" ma:contentTypeVersion="0" ma:contentTypeDescription="Een nieuw document maken." ma:contentTypeScope="" ma:versionID="275fef43c045637d41604f2f795e7361">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E1183-66E7-4209-A269-09F93F2CCC3C}">
  <ds:schemaRefs>
    <ds:schemaRef ds:uri="http://schemas.openxmlformats.org/officeDocument/2006/bibliography"/>
  </ds:schemaRefs>
</ds:datastoreItem>
</file>

<file path=customXml/itemProps2.xml><?xml version="1.0" encoding="utf-8"?>
<ds:datastoreItem xmlns:ds="http://schemas.openxmlformats.org/officeDocument/2006/customXml" ds:itemID="{3DE6CCE9-67AF-4D04-B1BD-3D00F744E2D5}"/>
</file>

<file path=customXml/itemProps3.xml><?xml version="1.0" encoding="utf-8"?>
<ds:datastoreItem xmlns:ds="http://schemas.openxmlformats.org/officeDocument/2006/customXml" ds:itemID="{0B98F8C1-C249-4086-B6AF-BC5C1B2D15EC}"/>
</file>

<file path=customXml/itemProps4.xml><?xml version="1.0" encoding="utf-8"?>
<ds:datastoreItem xmlns:ds="http://schemas.openxmlformats.org/officeDocument/2006/customXml" ds:itemID="{10E6490A-75DA-4E09-A847-BBC701D7F5A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3340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Rijkswaterstaat</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Koedijk, Otto (WVL)</dc:creator>
  <cp:lastModifiedBy>Steijn, Michel (WVL)</cp:lastModifiedBy>
  <cp:revision>2</cp:revision>
  <dcterms:created xsi:type="dcterms:W3CDTF">2018-02-22T09:53:00Z</dcterms:created>
  <dcterms:modified xsi:type="dcterms:W3CDTF">2018-02-22T09:53:00Z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0x0101002159A15FC6C0A449BB4CCB8DA817AEB3</vt:lpwstr>
  </property>
</Properties>
</file>